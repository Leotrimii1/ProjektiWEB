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854F0" w14:textId="77777777" w:rsidR="007B28D2" w:rsidRDefault="007B28D2"/>
    <w:p w14:paraId="7E3F7937" w14:textId="176E1C10" w:rsidR="007F60D8" w:rsidRDefault="007B28D2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2D29E9" wp14:editId="1A8D4478">
            <wp:simplePos x="0" y="0"/>
            <wp:positionH relativeFrom="page">
              <wp:posOffset>896620</wp:posOffset>
            </wp:positionH>
            <wp:positionV relativeFrom="page">
              <wp:posOffset>991870</wp:posOffset>
            </wp:positionV>
            <wp:extent cx="5943600" cy="1446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74C67" w14:textId="427B0D45" w:rsidR="007B28D2" w:rsidRPr="007B28D2" w:rsidRDefault="007B28D2" w:rsidP="007B28D2"/>
    <w:p w14:paraId="05B8E1AB" w14:textId="20B6092E" w:rsidR="007B28D2" w:rsidRPr="007B28D2" w:rsidRDefault="007B28D2" w:rsidP="007B28D2"/>
    <w:p w14:paraId="028AFC10" w14:textId="28F496D4" w:rsidR="007B28D2" w:rsidRPr="007B28D2" w:rsidRDefault="007B28D2" w:rsidP="007B28D2"/>
    <w:p w14:paraId="4A4B1284" w14:textId="3D123815" w:rsidR="007B28D2" w:rsidRPr="007B28D2" w:rsidRDefault="007B28D2" w:rsidP="007B28D2"/>
    <w:p w14:paraId="71E3A08B" w14:textId="77777777" w:rsidR="007B28D2" w:rsidRPr="00975402" w:rsidRDefault="007B28D2" w:rsidP="007B28D2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Pr="00975402">
        <w:rPr>
          <w:rFonts w:ascii="Times New Roman" w:eastAsia="Times New Roman" w:hAnsi="Times New Roman" w:cs="Times New Roman"/>
          <w:b/>
          <w:sz w:val="24"/>
        </w:rPr>
        <w:t>UNIVERSITETI I PRISHTINËS “HASAN PRISHTINA”</w:t>
      </w:r>
    </w:p>
    <w:p w14:paraId="4492E138" w14:textId="77777777" w:rsidR="007B28D2" w:rsidRPr="00975402" w:rsidRDefault="007B28D2" w:rsidP="007B28D2">
      <w:pPr>
        <w:spacing w:line="122" w:lineRule="exact"/>
        <w:rPr>
          <w:rFonts w:ascii="Times New Roman" w:eastAsia="Times New Roman" w:hAnsi="Times New Roman" w:cs="Times New Roman"/>
          <w:sz w:val="24"/>
        </w:rPr>
      </w:pPr>
    </w:p>
    <w:p w14:paraId="51D6EA66" w14:textId="77777777" w:rsidR="007B28D2" w:rsidRPr="00975402" w:rsidRDefault="007B28D2" w:rsidP="007B28D2">
      <w:pPr>
        <w:spacing w:line="0" w:lineRule="atLeast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975402">
        <w:rPr>
          <w:rFonts w:ascii="Times New Roman" w:eastAsia="Times New Roman" w:hAnsi="Times New Roman" w:cs="Times New Roman"/>
          <w:b/>
          <w:i/>
          <w:sz w:val="28"/>
        </w:rPr>
        <w:t>Fakulteti i Inxhinierisë Elektrike dhe Kompjuterike</w:t>
      </w:r>
    </w:p>
    <w:p w14:paraId="3CEB28B7" w14:textId="77777777" w:rsidR="007B28D2" w:rsidRPr="00975402" w:rsidRDefault="007B28D2" w:rsidP="007B28D2">
      <w:pPr>
        <w:spacing w:line="122" w:lineRule="exact"/>
        <w:rPr>
          <w:rFonts w:ascii="Times New Roman" w:eastAsia="Times New Roman" w:hAnsi="Times New Roman" w:cs="Times New Roman"/>
          <w:sz w:val="24"/>
        </w:rPr>
      </w:pPr>
    </w:p>
    <w:p w14:paraId="2485D045" w14:textId="77777777" w:rsidR="007B28D2" w:rsidRPr="00975402" w:rsidRDefault="007B28D2" w:rsidP="007B28D2">
      <w:pPr>
        <w:spacing w:line="0" w:lineRule="atLeast"/>
        <w:jc w:val="center"/>
        <w:rPr>
          <w:rFonts w:ascii="Times New Roman" w:eastAsia="Times New Roman" w:hAnsi="Times New Roman" w:cs="Times New Roman"/>
        </w:rPr>
      </w:pPr>
      <w:r w:rsidRPr="00975402">
        <w:rPr>
          <w:rFonts w:ascii="Times New Roman" w:eastAsia="Times New Roman" w:hAnsi="Times New Roman" w:cs="Times New Roman"/>
        </w:rPr>
        <w:t>Drejtimi: Inxhinieri Kompjuterike</w:t>
      </w:r>
    </w:p>
    <w:p w14:paraId="3C93AE19" w14:textId="40F96940" w:rsidR="007B28D2" w:rsidRPr="00975402" w:rsidRDefault="007B28D2" w:rsidP="007B28D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975402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E1DBA6E" wp14:editId="3F732FB1">
            <wp:simplePos x="0" y="0"/>
            <wp:positionH relativeFrom="column">
              <wp:posOffset>-17145</wp:posOffset>
            </wp:positionH>
            <wp:positionV relativeFrom="paragraph">
              <wp:posOffset>12065</wp:posOffset>
            </wp:positionV>
            <wp:extent cx="594360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A9D3D" w14:textId="77777777" w:rsidR="007B28D2" w:rsidRPr="00975402" w:rsidRDefault="007B28D2" w:rsidP="007B28D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DEFA7C" w14:textId="77777777" w:rsidR="007B28D2" w:rsidRPr="00975402" w:rsidRDefault="007B28D2" w:rsidP="007B28D2">
      <w:pPr>
        <w:spacing w:line="286" w:lineRule="exact"/>
        <w:rPr>
          <w:rFonts w:ascii="Times New Roman" w:eastAsia="Times New Roman" w:hAnsi="Times New Roman" w:cs="Times New Roman"/>
          <w:sz w:val="24"/>
        </w:rPr>
      </w:pPr>
    </w:p>
    <w:p w14:paraId="5C7AE0D0" w14:textId="1431D3DE" w:rsidR="007B28D2" w:rsidRDefault="007B28D2" w:rsidP="007B28D2">
      <w:pPr>
        <w:spacing w:line="0" w:lineRule="atLeast"/>
        <w:jc w:val="center"/>
        <w:rPr>
          <w:rFonts w:ascii="Times New Roman" w:eastAsia="Arial" w:hAnsi="Times New Roman" w:cs="Times New Roman"/>
          <w:b/>
          <w:sz w:val="44"/>
          <w:szCs w:val="16"/>
          <w:lang w:val="en-US"/>
        </w:rPr>
      </w:pPr>
      <w:r w:rsidRPr="009C0B79">
        <w:rPr>
          <w:rFonts w:ascii="Times New Roman" w:eastAsia="Arial" w:hAnsi="Times New Roman" w:cs="Times New Roman"/>
          <w:bCs/>
          <w:sz w:val="44"/>
          <w:szCs w:val="18"/>
        </w:rPr>
        <w:t>Lënda:</w:t>
      </w:r>
      <w:r w:rsidRPr="009C0B79">
        <w:rPr>
          <w:rFonts w:ascii="Times New Roman" w:eastAsia="Arial" w:hAnsi="Times New Roman" w:cs="Times New Roman"/>
          <w:b/>
          <w:sz w:val="44"/>
          <w:szCs w:val="18"/>
        </w:rPr>
        <w:t xml:space="preserve"> </w:t>
      </w:r>
      <w:proofErr w:type="spellStart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>Programimi</w:t>
      </w:r>
      <w:proofErr w:type="spellEnd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 xml:space="preserve"> </w:t>
      </w:r>
      <w:proofErr w:type="spellStart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>në</w:t>
      </w:r>
      <w:proofErr w:type="spellEnd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 xml:space="preserve"> </w:t>
      </w:r>
      <w:proofErr w:type="spellStart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>Ueb</w:t>
      </w:r>
      <w:proofErr w:type="spellEnd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 xml:space="preserve"> I</w:t>
      </w:r>
    </w:p>
    <w:p w14:paraId="5699AE7C" w14:textId="77777777" w:rsidR="009C0B79" w:rsidRPr="009C0B79" w:rsidRDefault="009C0B79" w:rsidP="007B28D2">
      <w:pPr>
        <w:spacing w:line="0" w:lineRule="atLeast"/>
        <w:jc w:val="center"/>
        <w:rPr>
          <w:rFonts w:ascii="Times New Roman" w:eastAsia="Arial" w:hAnsi="Times New Roman" w:cs="Times New Roman"/>
          <w:b/>
          <w:sz w:val="44"/>
          <w:szCs w:val="16"/>
          <w:lang w:val="en-US"/>
        </w:rPr>
      </w:pPr>
    </w:p>
    <w:p w14:paraId="553728F9" w14:textId="3596EF27" w:rsidR="009C0B79" w:rsidRPr="009C0B79" w:rsidRDefault="009C0B79" w:rsidP="009C0B79">
      <w:pPr>
        <w:spacing w:line="0" w:lineRule="atLeast"/>
        <w:jc w:val="center"/>
        <w:rPr>
          <w:rFonts w:ascii="Times New Roman" w:eastAsia="Arial" w:hAnsi="Times New Roman" w:cs="Times New Roman"/>
          <w:b/>
          <w:sz w:val="44"/>
          <w:szCs w:val="16"/>
          <w:lang w:val="en-US"/>
        </w:rPr>
      </w:pPr>
      <w:r w:rsidRPr="009C0B79">
        <w:rPr>
          <w:rFonts w:ascii="Times New Roman" w:eastAsia="Arial" w:hAnsi="Times New Roman" w:cs="Times New Roman"/>
          <w:bCs/>
          <w:sz w:val="44"/>
          <w:szCs w:val="18"/>
        </w:rPr>
        <w:t>Titulli:</w:t>
      </w:r>
      <w:r w:rsidRPr="009C0B79">
        <w:rPr>
          <w:rFonts w:ascii="Times New Roman" w:eastAsia="Arial" w:hAnsi="Times New Roman" w:cs="Times New Roman"/>
          <w:b/>
          <w:sz w:val="44"/>
          <w:szCs w:val="18"/>
        </w:rPr>
        <w:t xml:space="preserve"> </w:t>
      </w:r>
      <w:proofErr w:type="spellStart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>Titulli</w:t>
      </w:r>
      <w:proofErr w:type="spellEnd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 xml:space="preserve"> </w:t>
      </w:r>
      <w:proofErr w:type="spellStart"/>
      <w:r w:rsidRPr="009C0B79">
        <w:rPr>
          <w:rFonts w:ascii="Times New Roman" w:eastAsia="Arial" w:hAnsi="Times New Roman" w:cs="Times New Roman"/>
          <w:b/>
          <w:sz w:val="44"/>
          <w:szCs w:val="16"/>
          <w:lang w:val="en-US"/>
        </w:rPr>
        <w:t>Projektit</w:t>
      </w:r>
      <w:proofErr w:type="spellEnd"/>
    </w:p>
    <w:p w14:paraId="27CBF53F" w14:textId="77777777" w:rsidR="009C0B79" w:rsidRDefault="009C0B79" w:rsidP="007B28D2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457C240C" w14:textId="77777777" w:rsidR="007B28D2" w:rsidRPr="00975402" w:rsidRDefault="007B28D2" w:rsidP="000703A6">
      <w:pPr>
        <w:shd w:val="clear" w:color="auto" w:fill="FFFFFF" w:themeFill="background1"/>
        <w:spacing w:line="2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78EC6953" w14:textId="56FA90CB" w:rsidR="007B28D2" w:rsidRPr="00975402" w:rsidRDefault="007B28D2" w:rsidP="009C0B79">
      <w:pPr>
        <w:shd w:val="clear" w:color="auto" w:fill="FFFFFF" w:themeFill="background1"/>
        <w:spacing w:line="238" w:lineRule="auto"/>
        <w:ind w:right="1120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975402">
        <w:rPr>
          <w:rFonts w:ascii="Times New Roman" w:eastAsia="Arial" w:hAnsi="Times New Roman" w:cs="Times New Roman"/>
          <w:b/>
          <w:sz w:val="40"/>
          <w:szCs w:val="40"/>
        </w:rPr>
        <w:t>Detyra:</w:t>
      </w:r>
      <w:r w:rsidRPr="00975402">
        <w:rPr>
          <w:rFonts w:ascii="Times New Roman" w:eastAsia="Arial" w:hAnsi="Times New Roman" w:cs="Times New Roman"/>
          <w:sz w:val="40"/>
          <w:szCs w:val="40"/>
        </w:rPr>
        <w:t xml:space="preserve"> Krijimi i një ueb sajti në kuadër të projektit</w:t>
      </w:r>
      <w:r w:rsidR="009C0B79">
        <w:rPr>
          <w:rFonts w:ascii="Times New Roman" w:eastAsia="Arial" w:hAnsi="Times New Roman" w:cs="Times New Roman"/>
          <w:sz w:val="40"/>
          <w:szCs w:val="40"/>
        </w:rPr>
        <w:t xml:space="preserve"> (</w:t>
      </w:r>
      <w:r w:rsidRPr="009C0B79">
        <w:rPr>
          <w:rFonts w:ascii="Times New Roman" w:eastAsia="Arial" w:hAnsi="Times New Roman" w:cs="Times New Roman"/>
          <w:sz w:val="40"/>
          <w:szCs w:val="40"/>
        </w:rPr>
        <w:t>HTML5, CSS, CSS3, Bootstrap, JavaScript dhe JQuery …</w:t>
      </w:r>
      <w:r w:rsidR="009C0B79" w:rsidRPr="009C0B79">
        <w:rPr>
          <w:rFonts w:ascii="Times New Roman" w:eastAsia="Arial" w:hAnsi="Times New Roman" w:cs="Times New Roman"/>
          <w:sz w:val="40"/>
          <w:szCs w:val="40"/>
        </w:rPr>
        <w:t>)</w:t>
      </w:r>
    </w:p>
    <w:p w14:paraId="6E637780" w14:textId="77777777" w:rsidR="007B28D2" w:rsidRPr="00975402" w:rsidRDefault="007B28D2" w:rsidP="007B28D2">
      <w:pPr>
        <w:spacing w:line="238" w:lineRule="auto"/>
        <w:ind w:right="1120"/>
        <w:rPr>
          <w:rFonts w:ascii="Times New Roman" w:eastAsia="Arial" w:hAnsi="Times New Roman" w:cs="Times New Roman"/>
          <w:sz w:val="40"/>
          <w:szCs w:val="40"/>
        </w:rPr>
      </w:pPr>
    </w:p>
    <w:p w14:paraId="7339FDC4" w14:textId="77777777" w:rsidR="007B28D2" w:rsidRPr="00975402" w:rsidRDefault="007B28D2" w:rsidP="007B28D2">
      <w:pPr>
        <w:spacing w:line="373" w:lineRule="exact"/>
        <w:rPr>
          <w:rFonts w:ascii="Times New Roman" w:eastAsia="Times New Roman" w:hAnsi="Times New Roman" w:cs="Times New Roman"/>
          <w:sz w:val="40"/>
          <w:szCs w:val="40"/>
        </w:rPr>
      </w:pPr>
    </w:p>
    <w:p w14:paraId="7A58280E" w14:textId="77777777" w:rsidR="007B28D2" w:rsidRDefault="007B28D2" w:rsidP="007B28D2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2A7C6075" w14:textId="77777777" w:rsidR="007B28D2" w:rsidRDefault="007B28D2" w:rsidP="007B28D2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2E9B49A7" w14:textId="2305A44A" w:rsidR="007B28D2" w:rsidRPr="00975402" w:rsidRDefault="007B28D2" w:rsidP="007B28D2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975402">
        <w:rPr>
          <w:rFonts w:ascii="Times New Roman" w:eastAsia="Arial" w:hAnsi="Times New Roman" w:cs="Times New Roman"/>
          <w:b/>
          <w:sz w:val="28"/>
          <w:szCs w:val="28"/>
        </w:rPr>
        <w:t>Profesor:</w:t>
      </w:r>
      <w:r w:rsidRPr="00975402">
        <w:rPr>
          <w:rFonts w:ascii="Times New Roman" w:eastAsia="Arial" w:hAnsi="Times New Roman" w:cs="Times New Roman"/>
          <w:sz w:val="28"/>
          <w:szCs w:val="28"/>
        </w:rPr>
        <w:t xml:space="preserve"> Prof. Ass.Dr. Dhuratë Hyseni</w:t>
      </w:r>
    </w:p>
    <w:p w14:paraId="16654AC3" w14:textId="77777777" w:rsidR="007B28D2" w:rsidRPr="00975402" w:rsidRDefault="007B28D2" w:rsidP="007B28D2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975402">
        <w:rPr>
          <w:rFonts w:ascii="Times New Roman" w:eastAsia="Arial" w:hAnsi="Times New Roman" w:cs="Times New Roman"/>
          <w:b/>
          <w:sz w:val="28"/>
          <w:szCs w:val="28"/>
        </w:rPr>
        <w:t>Asistentët:</w:t>
      </w:r>
      <w:r w:rsidRPr="00975402">
        <w:rPr>
          <w:rFonts w:ascii="Times New Roman" w:eastAsia="Arial" w:hAnsi="Times New Roman" w:cs="Times New Roman"/>
          <w:sz w:val="28"/>
          <w:szCs w:val="28"/>
        </w:rPr>
        <w:t xml:space="preserve"> M.Sc. Dalinë Vranovci dhe M.Sc. Blend Arifi</w:t>
      </w:r>
    </w:p>
    <w:p w14:paraId="5FA26F89" w14:textId="77777777" w:rsidR="007B28D2" w:rsidRPr="00975402" w:rsidRDefault="007B28D2" w:rsidP="007B28D2">
      <w:pPr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page2"/>
      <w:bookmarkEnd w:id="0"/>
      <w:r w:rsidRPr="00975402">
        <w:rPr>
          <w:rFonts w:ascii="Times New Roman" w:eastAsia="Arial" w:hAnsi="Times New Roman" w:cs="Times New Roman"/>
          <w:b/>
          <w:sz w:val="28"/>
        </w:rPr>
        <w:br w:type="page"/>
      </w:r>
      <w:r w:rsidRPr="00975402">
        <w:rPr>
          <w:rFonts w:ascii="Times New Roman" w:eastAsia="Arial" w:hAnsi="Times New Roman" w:cs="Times New Roman"/>
          <w:b/>
          <w:sz w:val="24"/>
          <w:szCs w:val="24"/>
        </w:rPr>
        <w:lastRenderedPageBreak/>
        <w:t>Kërkesat e përgjithshme</w:t>
      </w:r>
    </w:p>
    <w:p w14:paraId="3F4EA906" w14:textId="77777777" w:rsidR="007B28D2" w:rsidRPr="00975402" w:rsidRDefault="007B28D2" w:rsidP="007B28D2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75402">
        <w:rPr>
          <w:rFonts w:ascii="Times New Roman" w:eastAsia="Arial" w:hAnsi="Times New Roman" w:cs="Times New Roman"/>
          <w:sz w:val="24"/>
          <w:szCs w:val="24"/>
        </w:rPr>
        <w:t>E gjithë puna duhet të përshtatet konform rregullave të përgjithshme. Kërkesat e paraqitura në këtë dokument paraqesin minimumin e kërkuar për të plotësuar kriterin e kalueshmërisë për pjesën (përqindjen) e projektit semestral në kuadër të lëndës “</w:t>
      </w:r>
      <w:proofErr w:type="spellStart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>Programimi</w:t>
      </w:r>
      <w:proofErr w:type="spellEnd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>në</w:t>
      </w:r>
      <w:proofErr w:type="spellEnd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>Ueb</w:t>
      </w:r>
      <w:proofErr w:type="spellEnd"/>
      <w:r w:rsidRPr="0097540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</w:t>
      </w:r>
      <w:r w:rsidRPr="00975402">
        <w:rPr>
          <w:rFonts w:ascii="Times New Roman" w:eastAsia="Arial" w:hAnsi="Times New Roman" w:cs="Times New Roman"/>
          <w:sz w:val="24"/>
          <w:szCs w:val="24"/>
        </w:rPr>
        <w:t>”.</w:t>
      </w:r>
    </w:p>
    <w:p w14:paraId="57A6C767" w14:textId="77777777" w:rsidR="007B28D2" w:rsidRPr="00975402" w:rsidRDefault="007B28D2" w:rsidP="007B28D2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r w:rsidRPr="00975402">
        <w:rPr>
          <w:rFonts w:ascii="Times New Roman" w:eastAsia="Arial" w:hAnsi="Times New Roman" w:cs="Times New Roman"/>
          <w:sz w:val="24"/>
          <w:szCs w:val="24"/>
        </w:rPr>
        <w:t xml:space="preserve">Secili grup do ta ketë të zgjedhur temën ne lidhje me te cilen do te punohet ueb sajti. Është </w:t>
      </w:r>
      <w:r w:rsidRPr="00975402">
        <w:rPr>
          <w:rFonts w:ascii="Times New Roman" w:eastAsia="Arial" w:hAnsi="Times New Roman" w:cs="Times New Roman"/>
          <w:b/>
          <w:sz w:val="24"/>
          <w:szCs w:val="24"/>
        </w:rPr>
        <w:t>OBLIGATIVE</w:t>
      </w:r>
      <w:r w:rsidRPr="00975402">
        <w:rPr>
          <w:rFonts w:ascii="Times New Roman" w:eastAsia="Arial" w:hAnsi="Times New Roman" w:cs="Times New Roman"/>
          <w:sz w:val="24"/>
          <w:szCs w:val="24"/>
        </w:rPr>
        <w:t xml:space="preserve"> që bazuar në atë temë, përveç faqes kryesore të krijohen edhe 4 ueb faqe tjera (p.sh. shërbimet, produktet, kontakti, etj.) në kuadër të ueb sajtit tuaj.</w:t>
      </w:r>
    </w:p>
    <w:p w14:paraId="1377F4FF" w14:textId="77777777" w:rsidR="007B28D2" w:rsidRPr="00975402" w:rsidRDefault="007B28D2" w:rsidP="007B28D2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r w:rsidRPr="00975402">
        <w:rPr>
          <w:rFonts w:ascii="Times New Roman" w:eastAsia="Arial" w:hAnsi="Times New Roman" w:cs="Times New Roman"/>
          <w:sz w:val="24"/>
          <w:szCs w:val="24"/>
        </w:rPr>
        <w:t>Puna duhet të organizohet në grup, në mënyrë që secili anëtarë të jap kontribut të barabartë në përfundim të projektit.</w:t>
      </w:r>
    </w:p>
    <w:p w14:paraId="7050F830" w14:textId="77777777" w:rsidR="007B28D2" w:rsidRPr="00975402" w:rsidRDefault="007B28D2" w:rsidP="007B28D2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Arial" w:hAnsi="Times New Roman" w:cs="Times New Roman"/>
          <w:color w:val="FF0000"/>
          <w:sz w:val="24"/>
          <w:szCs w:val="24"/>
          <w:vertAlign w:val="superscript"/>
        </w:rPr>
      </w:pP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Është 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OBLIGATIVE</w:t>
      </w: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për secilin grup të vendos kodin burimor në 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GitHub,</w:t>
      </w: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ashtu që secili 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commit</w:t>
      </w: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të mund të evidentohet nga ne (prof.&amp; ass), për të parë nëse puna është realizuar në vazhdimësi dhe jo brenda një dite, si dhe për të përcjellë kontributin e të gjithë anëtarëve të grupit në kuadër të projektit semestral.</w:t>
      </w:r>
    </w:p>
    <w:p w14:paraId="6B8F16D0" w14:textId="77777777" w:rsidR="007B28D2" w:rsidRPr="00975402" w:rsidRDefault="007B28D2" w:rsidP="007B28D2">
      <w:pPr>
        <w:tabs>
          <w:tab w:val="left" w:pos="1420"/>
        </w:tabs>
        <w:spacing w:line="276" w:lineRule="auto"/>
        <w:ind w:left="1440" w:hanging="359"/>
        <w:jc w:val="both"/>
        <w:rPr>
          <w:rFonts w:ascii="Times New Roman" w:eastAsia="Arial" w:hAnsi="Times New Roman" w:cs="Times New Roman"/>
          <w:color w:val="FF0000"/>
          <w:sz w:val="24"/>
          <w:szCs w:val="24"/>
          <w:u w:val="single"/>
        </w:rPr>
      </w:pPr>
      <w:r w:rsidRPr="00975402">
        <w:rPr>
          <w:rFonts w:ascii="Times New Roman" w:eastAsia="Courier New" w:hAnsi="Times New Roman" w:cs="Times New Roman"/>
          <w:color w:val="FF0000"/>
          <w:sz w:val="24"/>
          <w:szCs w:val="24"/>
        </w:rPr>
        <w:t>o</w:t>
      </w:r>
      <w:r w:rsidRPr="0097540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Udhëzimet për përdorim të GitHub komandave në IDE (Integrated Development Environment) të ndryshme si dhe informata tjera relevante i gjeni në linkun në vijim: </w:t>
      </w:r>
      <w:hyperlink r:id="rId7" w:history="1">
        <w:r w:rsidRPr="00975402">
          <w:rPr>
            <w:rFonts w:ascii="Times New Roman" w:eastAsia="Arial" w:hAnsi="Times New Roman" w:cs="Times New Roman"/>
            <w:color w:val="FF0000"/>
            <w:sz w:val="24"/>
            <w:szCs w:val="24"/>
            <w:u w:val="single"/>
          </w:rPr>
          <w:t>https://guides.github.com/</w:t>
        </w:r>
      </w:hyperlink>
    </w:p>
    <w:p w14:paraId="04264FE4" w14:textId="4792FA70" w:rsidR="007B28D2" w:rsidRPr="00975402" w:rsidRDefault="007B28D2" w:rsidP="007B28D2">
      <w:pPr>
        <w:numPr>
          <w:ilvl w:val="1"/>
          <w:numId w:val="2"/>
        </w:numPr>
        <w:tabs>
          <w:tab w:val="left" w:pos="1440"/>
        </w:tabs>
        <w:spacing w:after="0" w:line="276" w:lineRule="auto"/>
        <w:ind w:left="1440" w:hanging="360"/>
        <w:rPr>
          <w:rFonts w:ascii="Times New Roman" w:eastAsia="Courier New" w:hAnsi="Times New Roman" w:cs="Times New Roman"/>
          <w:color w:val="FF0000"/>
          <w:sz w:val="24"/>
          <w:szCs w:val="24"/>
        </w:rPr>
      </w:pPr>
      <w:r w:rsidRPr="00975402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Projekti në GitHub kur krijohet (repository) duhet të ketë emërtimin sipas formatit: </w:t>
      </w:r>
      <w:r w:rsidR="00F76264">
        <w:rPr>
          <w:rFonts w:ascii="Times New Roman" w:eastAsia="Arial" w:hAnsi="Times New Roman" w:cs="Times New Roman"/>
          <w:b/>
          <w:color w:val="FF0000"/>
          <w:sz w:val="24"/>
          <w:szCs w:val="24"/>
        </w:rPr>
        <w:t>UEB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2</w:t>
      </w:r>
      <w:r w:rsidR="00F76264">
        <w:rPr>
          <w:rFonts w:ascii="Times New Roman" w:eastAsia="Arial" w:hAnsi="Times New Roman" w:cs="Times New Roman"/>
          <w:b/>
          <w:color w:val="FF0000"/>
          <w:sz w:val="24"/>
          <w:szCs w:val="24"/>
        </w:rPr>
        <w:t>0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_2</w:t>
      </w:r>
      <w:r w:rsidR="00F76264">
        <w:rPr>
          <w:rFonts w:ascii="Times New Roman" w:eastAsia="Arial" w:hAnsi="Times New Roman" w:cs="Times New Roman"/>
          <w:b/>
          <w:color w:val="FF0000"/>
          <w:sz w:val="24"/>
          <w:szCs w:val="24"/>
        </w:rPr>
        <w:t>2</w:t>
      </w:r>
      <w:r w:rsidRPr="00975402">
        <w:rPr>
          <w:rFonts w:ascii="Times New Roman" w:eastAsia="Arial" w:hAnsi="Times New Roman" w:cs="Times New Roman"/>
          <w:b/>
          <w:color w:val="FF0000"/>
          <w:sz w:val="24"/>
          <w:szCs w:val="24"/>
        </w:rPr>
        <w:t>_GrX</w:t>
      </w:r>
    </w:p>
    <w:p w14:paraId="006DA106" w14:textId="77777777" w:rsidR="007B28D2" w:rsidRPr="00975402" w:rsidRDefault="007B28D2" w:rsidP="007B28D2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r w:rsidRPr="00975402">
        <w:rPr>
          <w:rFonts w:ascii="Times New Roman" w:eastAsia="Arial" w:hAnsi="Times New Roman" w:cs="Times New Roman"/>
          <w:b/>
          <w:sz w:val="24"/>
          <w:szCs w:val="24"/>
        </w:rPr>
        <w:t>Të gjitha kërkesat</w:t>
      </w:r>
      <w:r w:rsidRPr="00975402">
        <w:rPr>
          <w:rFonts w:ascii="Times New Roman" w:eastAsia="Arial" w:hAnsi="Times New Roman" w:cs="Times New Roman"/>
          <w:sz w:val="24"/>
          <w:szCs w:val="24"/>
        </w:rPr>
        <w:t xml:space="preserve"> specifike dhe teknike, të listuara në vijim të këtij dokumenti, duhet të përmbushen në mënyrë që detyra të konsiderohet e kalueshme.</w:t>
      </w:r>
    </w:p>
    <w:p w14:paraId="57F0E5E3" w14:textId="77777777" w:rsidR="007B28D2" w:rsidRPr="00975402" w:rsidRDefault="007B28D2" w:rsidP="007B28D2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r w:rsidRPr="00975402">
        <w:rPr>
          <w:rFonts w:ascii="Times New Roman" w:eastAsia="Arial" w:hAnsi="Times New Roman" w:cs="Times New Roman"/>
          <w:sz w:val="24"/>
          <w:szCs w:val="24"/>
        </w:rPr>
        <w:t>Detyra, respektivisht kodi, duhet të jetë plotësisht funksional dhe lidhje logjike në momentin e mbrojtjes, si dhe detyra nuk duhet të përmbajë vegëza (linqe) të cilat nuk hapen.</w:t>
      </w:r>
    </w:p>
    <w:p w14:paraId="72F30FE4" w14:textId="5ED21DA6" w:rsidR="007B28D2" w:rsidRDefault="007B28D2">
      <w:r>
        <w:br w:type="page"/>
      </w:r>
    </w:p>
    <w:p w14:paraId="47C195DF" w14:textId="77777777" w:rsidR="007B28D2" w:rsidRPr="00975402" w:rsidRDefault="007B28D2" w:rsidP="007B28D2">
      <w:pPr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lastRenderedPageBreak/>
        <w:t>Lista kontrolluese e plotë (përgjithshme) e kërkesave:</w:t>
      </w:r>
    </w:p>
    <w:p w14:paraId="45301815" w14:textId="77777777" w:rsidR="007B28D2" w:rsidRPr="00DC2D27" w:rsidRDefault="007B28D2" w:rsidP="007B28D2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820"/>
        <w:gridCol w:w="1580"/>
      </w:tblGrid>
      <w:tr w:rsidR="007B28D2" w:rsidRPr="00DC2D27" w14:paraId="0456B238" w14:textId="77777777" w:rsidTr="00DC2D27">
        <w:trPr>
          <w:trHeight w:val="285"/>
        </w:trPr>
        <w:tc>
          <w:tcPr>
            <w:tcW w:w="1080" w:type="dxa"/>
            <w:shd w:val="clear" w:color="auto" w:fill="auto"/>
            <w:vAlign w:val="bottom"/>
          </w:tcPr>
          <w:p w14:paraId="6118C9AC" w14:textId="77777777" w:rsidR="007B28D2" w:rsidRPr="00DC2D27" w:rsidRDefault="007B28D2" w:rsidP="003747CC">
            <w:pPr>
              <w:spacing w:line="0" w:lineRule="atLeast"/>
              <w:ind w:left="3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0EFDC8D8" w14:textId="77777777" w:rsidR="007B28D2" w:rsidRPr="00DC2D27" w:rsidRDefault="007B28D2" w:rsidP="003747CC">
            <w:pPr>
              <w:spacing w:line="0" w:lineRule="atLeast"/>
              <w:ind w:left="24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390EB586" w14:textId="77777777" w:rsidR="007B28D2" w:rsidRPr="00DC2D27" w:rsidRDefault="007B28D2" w:rsidP="003747CC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Kompletimi?</w:t>
            </w:r>
          </w:p>
        </w:tc>
      </w:tr>
      <w:tr w:rsidR="007B28D2" w:rsidRPr="00DC2D27" w14:paraId="25766691" w14:textId="77777777" w:rsidTr="00DC2D27">
        <w:trPr>
          <w:trHeight w:val="265"/>
        </w:trPr>
        <w:tc>
          <w:tcPr>
            <w:tcW w:w="1080" w:type="dxa"/>
            <w:shd w:val="clear" w:color="auto" w:fill="auto"/>
            <w:vAlign w:val="bottom"/>
          </w:tcPr>
          <w:p w14:paraId="0CFFCE56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4C9B715D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konceptet themelore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258D880" w14:textId="4BD414F3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72ABB65A" w14:textId="77777777" w:rsidTr="00DC2D27">
        <w:trPr>
          <w:trHeight w:val="267"/>
        </w:trPr>
        <w:tc>
          <w:tcPr>
            <w:tcW w:w="1080" w:type="dxa"/>
            <w:shd w:val="clear" w:color="auto" w:fill="auto"/>
            <w:vAlign w:val="bottom"/>
          </w:tcPr>
          <w:p w14:paraId="0F8D06FD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3051CA30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Vendosja (alignment) e tekstit dhe formatimi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4CC668B5" w14:textId="0876ACE9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36335298" w14:textId="77777777" w:rsidTr="00DC2D27">
        <w:trPr>
          <w:trHeight w:val="267"/>
        </w:trPr>
        <w:tc>
          <w:tcPr>
            <w:tcW w:w="1080" w:type="dxa"/>
            <w:shd w:val="clear" w:color="auto" w:fill="auto"/>
            <w:vAlign w:val="bottom"/>
          </w:tcPr>
          <w:p w14:paraId="407F894A" w14:textId="77777777" w:rsidR="007B28D2" w:rsidRPr="00DC2D27" w:rsidRDefault="007B28D2" w:rsidP="003747CC">
            <w:pPr>
              <w:spacing w:line="266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77C2B99D" w14:textId="5D622B94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Linqet dhe </w:t>
            </w:r>
            <w:r w:rsidR="00DC2D27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hyperlinks’’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457C528" w14:textId="14FB519D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0B9108BA" w14:textId="77777777" w:rsidTr="00DC2D27">
        <w:trPr>
          <w:trHeight w:val="265"/>
        </w:trPr>
        <w:tc>
          <w:tcPr>
            <w:tcW w:w="1080" w:type="dxa"/>
            <w:shd w:val="clear" w:color="auto" w:fill="auto"/>
            <w:vAlign w:val="bottom"/>
          </w:tcPr>
          <w:p w14:paraId="1078D279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062F3384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CSS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5BD81456" w14:textId="6B401891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325B737B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5608871C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20341836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Images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9919DB2" w14:textId="3DAB2F3D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2D7999F5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796A09E6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740AC30C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Listat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5BE9A55C" w14:textId="4A4E6CA7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14DD3E72" w14:textId="77777777" w:rsidTr="00DC2D27">
        <w:trPr>
          <w:trHeight w:val="268"/>
        </w:trPr>
        <w:tc>
          <w:tcPr>
            <w:tcW w:w="1080" w:type="dxa"/>
            <w:shd w:val="clear" w:color="auto" w:fill="auto"/>
            <w:vAlign w:val="bottom"/>
          </w:tcPr>
          <w:p w14:paraId="2D14162F" w14:textId="77777777" w:rsidR="007B28D2" w:rsidRPr="00DC2D27" w:rsidRDefault="007B28D2" w:rsidP="003747CC">
            <w:pPr>
              <w:spacing w:line="267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76A3DC2B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Blloqet (eng. Blocks)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7424853" w14:textId="77777777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0078C333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06B147ED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5A20FE87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Tabelat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3ED15A0F" w14:textId="77777777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50DB6C72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33E53586" w14:textId="77777777" w:rsidR="007B28D2" w:rsidRPr="00DC2D27" w:rsidRDefault="007B28D2" w:rsidP="003747CC">
            <w:pPr>
              <w:spacing w:line="266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7B431FC8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Forms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592739A6" w14:textId="77777777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6DB3A59E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0CDC34C6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10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76E13DDC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HTML JavaScript dhe Entities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3A0F0806" w14:textId="1E1FF032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7C2C65C0" w14:textId="77777777" w:rsidTr="00DC2D27">
        <w:trPr>
          <w:trHeight w:val="252"/>
        </w:trPr>
        <w:tc>
          <w:tcPr>
            <w:tcW w:w="1080" w:type="dxa"/>
            <w:shd w:val="clear" w:color="auto" w:fill="auto"/>
            <w:vAlign w:val="bottom"/>
          </w:tcPr>
          <w:p w14:paraId="1FE59DA1" w14:textId="77777777" w:rsidR="007B28D2" w:rsidRPr="00DC2D27" w:rsidRDefault="007B28D2" w:rsidP="003747CC">
            <w:pPr>
              <w:spacing w:line="252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11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46DCED73" w14:textId="67978813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Cascading Style Sheets (CSS2), CSS Id dhe class</w:t>
            </w:r>
            <w:r w:rsidR="00DC2D2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C2D27"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selektoret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248E24F4" w14:textId="689B051C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06C0DE80" w14:textId="77777777" w:rsidTr="00DC2D27">
        <w:trPr>
          <w:trHeight w:val="265"/>
        </w:trPr>
        <w:tc>
          <w:tcPr>
            <w:tcW w:w="1080" w:type="dxa"/>
            <w:shd w:val="clear" w:color="auto" w:fill="auto"/>
            <w:vAlign w:val="bottom"/>
          </w:tcPr>
          <w:p w14:paraId="5E3721C0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12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04169F4A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CSS Background, CSS Fonts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72E999DE" w14:textId="7DDB7EC3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71ED58C1" w14:textId="77777777" w:rsidTr="00DC2D27">
        <w:trPr>
          <w:trHeight w:val="266"/>
        </w:trPr>
        <w:tc>
          <w:tcPr>
            <w:tcW w:w="1080" w:type="dxa"/>
            <w:shd w:val="clear" w:color="auto" w:fill="auto"/>
            <w:vAlign w:val="bottom"/>
          </w:tcPr>
          <w:p w14:paraId="302489ED" w14:textId="77777777" w:rsidR="007B28D2" w:rsidRPr="00DC2D27" w:rsidRDefault="007B28D2" w:rsidP="003747CC">
            <w:pPr>
              <w:spacing w:line="265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13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04CC1022" w14:textId="77777777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CSS Links, Lists, Tables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2393A352" w14:textId="5892412F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27C374CF" w14:textId="77777777" w:rsidTr="00DC2D27">
        <w:trPr>
          <w:trHeight w:val="252"/>
        </w:trPr>
        <w:tc>
          <w:tcPr>
            <w:tcW w:w="1080" w:type="dxa"/>
            <w:shd w:val="clear" w:color="auto" w:fill="auto"/>
            <w:vAlign w:val="bottom"/>
          </w:tcPr>
          <w:p w14:paraId="3972C765" w14:textId="77777777" w:rsidR="007B28D2" w:rsidRPr="00DC2D27" w:rsidRDefault="007B28D2" w:rsidP="003747CC">
            <w:pPr>
              <w:spacing w:line="252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14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03583B19" w14:textId="0B7E2BEC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CSS Box Model, CSS Border, CSS Outline, Margin,</w:t>
            </w:r>
            <w:r w:rsidR="00DC2D2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C2D27"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6ADFD38B" w14:textId="1B34EDC4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8D2" w:rsidRPr="00DC2D27" w14:paraId="0689196A" w14:textId="77777777" w:rsidTr="00DC2D27">
        <w:trPr>
          <w:trHeight w:val="252"/>
        </w:trPr>
        <w:tc>
          <w:tcPr>
            <w:tcW w:w="1080" w:type="dxa"/>
            <w:shd w:val="clear" w:color="auto" w:fill="auto"/>
            <w:vAlign w:val="bottom"/>
          </w:tcPr>
          <w:p w14:paraId="44B7B9B2" w14:textId="77777777" w:rsidR="007B28D2" w:rsidRPr="00DC2D27" w:rsidRDefault="007B28D2" w:rsidP="003747CC">
            <w:pPr>
              <w:spacing w:line="252" w:lineRule="exact"/>
              <w:jc w:val="center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15</w:t>
            </w:r>
          </w:p>
        </w:tc>
        <w:tc>
          <w:tcPr>
            <w:tcW w:w="5820" w:type="dxa"/>
            <w:shd w:val="clear" w:color="auto" w:fill="auto"/>
            <w:vAlign w:val="bottom"/>
          </w:tcPr>
          <w:p w14:paraId="575BC17F" w14:textId="42511D44" w:rsidR="007B28D2" w:rsidRPr="00DC2D27" w:rsidRDefault="007B28D2" w:rsidP="003747CC">
            <w:pPr>
              <w:spacing w:line="245" w:lineRule="exac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Aplikimi i disa vetive të reja të HTML5, HTML5 elementi</w:t>
            </w:r>
            <w:r w:rsidR="00DC2D2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C2D27" w:rsidRPr="00DC2D27">
              <w:rPr>
                <w:rFonts w:ascii="Times New Roman" w:eastAsia="Arial" w:hAnsi="Times New Roman" w:cs="Times New Roman"/>
                <w:sz w:val="24"/>
                <w:szCs w:val="24"/>
              </w:rPr>
              <w:t>‘Canvas’, HTML5 elementi ‘SVG’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761B0B30" w14:textId="2ADA7E88" w:rsidR="007B28D2" w:rsidRPr="00DC2D27" w:rsidRDefault="007B28D2" w:rsidP="003747C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A3F35" w14:textId="77777777" w:rsidR="007B28D2" w:rsidRPr="00975402" w:rsidRDefault="007B28D2" w:rsidP="007B28D2">
      <w:pPr>
        <w:rPr>
          <w:rFonts w:ascii="Times New Roman" w:eastAsia="Times New Roman" w:hAnsi="Times New Roman" w:cs="Times New Roman"/>
          <w:sz w:val="21"/>
        </w:rPr>
      </w:pPr>
      <w:r w:rsidRPr="00975402">
        <w:br w:type="page"/>
      </w:r>
      <w:r w:rsidRPr="00975402">
        <w:rPr>
          <w:rFonts w:ascii="Times New Roman" w:eastAsia="Arial" w:hAnsi="Times New Roman" w:cs="Times New Roman"/>
          <w:b/>
          <w:sz w:val="28"/>
        </w:rPr>
        <w:lastRenderedPageBreak/>
        <w:t>Kërkesat specifike dhe teknike për secilën kategori:</w:t>
      </w:r>
    </w:p>
    <w:p w14:paraId="7FAD5367" w14:textId="77777777" w:rsidR="007B28D2" w:rsidRPr="00975402" w:rsidRDefault="007B28D2" w:rsidP="007B28D2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konceptet themelore (elementet, atributet, heading, paragrafet)</w:t>
      </w:r>
    </w:p>
    <w:p w14:paraId="0855F801" w14:textId="77777777" w:rsidR="007B28D2" w:rsidRPr="007B28D2" w:rsidRDefault="007B28D2" w:rsidP="007B28D2">
      <w:pPr>
        <w:tabs>
          <w:tab w:val="left" w:pos="138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7B28D2" w14:paraId="174FBFCB" w14:textId="77777777" w:rsidTr="000703A6">
        <w:tc>
          <w:tcPr>
            <w:tcW w:w="9350" w:type="dxa"/>
            <w:gridSpan w:val="2"/>
          </w:tcPr>
          <w:p w14:paraId="62A2B6E8" w14:textId="218939E8" w:rsidR="007B28D2" w:rsidRPr="000703A6" w:rsidRDefault="007B28D2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B28D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HTML konceptet themelore (elementet, atributet, heading, paragrafet)</w:t>
            </w:r>
          </w:p>
        </w:tc>
      </w:tr>
      <w:tr w:rsidR="007B28D2" w14:paraId="17E9222C" w14:textId="77777777" w:rsidTr="000703A6">
        <w:tc>
          <w:tcPr>
            <w:tcW w:w="6295" w:type="dxa"/>
          </w:tcPr>
          <w:p w14:paraId="4078E04F" w14:textId="7BF3DEF6" w:rsidR="007B28D2" w:rsidRPr="000703A6" w:rsidRDefault="007B28D2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B28D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3055" w:type="dxa"/>
          </w:tcPr>
          <w:p w14:paraId="784205E5" w14:textId="0291A597" w:rsidR="007B28D2" w:rsidRPr="000703A6" w:rsidRDefault="007B28D2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</w:t>
            </w:r>
          </w:p>
        </w:tc>
      </w:tr>
      <w:tr w:rsidR="007B28D2" w14:paraId="7D469615" w14:textId="77777777" w:rsidTr="000703A6">
        <w:tc>
          <w:tcPr>
            <w:tcW w:w="6295" w:type="dxa"/>
          </w:tcPr>
          <w:p w14:paraId="12ED68DC" w14:textId="64873E15" w:rsidR="007B28D2" w:rsidRPr="007B28D2" w:rsidRDefault="007B28D2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AC3">
              <w:rPr>
                <w:rFonts w:ascii="Times New Roman" w:eastAsia="Times New Roman" w:hAnsi="Times New Roman" w:cs="Times New Roman"/>
                <w:sz w:val="24"/>
                <w:szCs w:val="24"/>
              </w:rPr>
              <w:t>Kuptimi i qëllimi të krijimit dhe përdorimit të tagjeve kryesore</w:t>
            </w:r>
          </w:p>
        </w:tc>
        <w:tc>
          <w:tcPr>
            <w:tcW w:w="3055" w:type="dxa"/>
          </w:tcPr>
          <w:p w14:paraId="38DC7A24" w14:textId="223491DC" w:rsidR="007B28D2" w:rsidRPr="007B28D2" w:rsidRDefault="006D7D40" w:rsidP="003747CC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8D2" w14:paraId="1DBFA1E8" w14:textId="77777777" w:rsidTr="000703A6">
        <w:tc>
          <w:tcPr>
            <w:tcW w:w="6295" w:type="dxa"/>
          </w:tcPr>
          <w:p w14:paraId="3A895EEB" w14:textId="4C43EA7B" w:rsidR="007B28D2" w:rsidRPr="007B28D2" w:rsidRDefault="007B28D2" w:rsidP="007B28D2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8D2">
              <w:rPr>
                <w:rFonts w:ascii="Times New Roman" w:eastAsia="Times New Roman" w:hAnsi="Times New Roman" w:cs="Times New Roman"/>
                <w:sz w:val="24"/>
                <w:szCs w:val="24"/>
              </w:rPr>
              <w:t>Krijimi i një strukture bazike të një HTML faqe</w:t>
            </w:r>
          </w:p>
        </w:tc>
        <w:tc>
          <w:tcPr>
            <w:tcW w:w="3055" w:type="dxa"/>
          </w:tcPr>
          <w:p w14:paraId="430B260D" w14:textId="55CC67C2" w:rsidR="007B28D2" w:rsidRPr="007B28D2" w:rsidRDefault="006D7D40" w:rsidP="003747CC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8D2" w14:paraId="2483E093" w14:textId="77777777" w:rsidTr="000703A6">
        <w:tc>
          <w:tcPr>
            <w:tcW w:w="6295" w:type="dxa"/>
          </w:tcPr>
          <w:p w14:paraId="7EC5C138" w14:textId="33659DD2" w:rsidR="007B28D2" w:rsidRPr="007B28D2" w:rsidRDefault="007B28D2" w:rsidP="007B28D2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8D2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 i titullit të faqes</w:t>
            </w:r>
          </w:p>
        </w:tc>
        <w:tc>
          <w:tcPr>
            <w:tcW w:w="3055" w:type="dxa"/>
          </w:tcPr>
          <w:p w14:paraId="0392744A" w14:textId="1DB55838" w:rsidR="007B28D2" w:rsidRPr="007B28D2" w:rsidRDefault="006D7D40" w:rsidP="003747CC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8D2" w14:paraId="5AD8FFC8" w14:textId="77777777" w:rsidTr="000703A6">
        <w:tc>
          <w:tcPr>
            <w:tcW w:w="6295" w:type="dxa"/>
          </w:tcPr>
          <w:p w14:paraId="486C833A" w14:textId="5C64543C" w:rsidR="007B28D2" w:rsidRPr="007B28D2" w:rsidRDefault="007B28D2" w:rsidP="007B28D2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8D2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Përdorimi i atributeve brenda HTML elementeve</w:t>
            </w:r>
          </w:p>
        </w:tc>
        <w:tc>
          <w:tcPr>
            <w:tcW w:w="3055" w:type="dxa"/>
          </w:tcPr>
          <w:p w14:paraId="05F31E2B" w14:textId="51060E8C" w:rsidR="007B28D2" w:rsidRPr="007B28D2" w:rsidRDefault="006D7D40" w:rsidP="003747CC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8D2" w14:paraId="7DBE6463" w14:textId="77777777" w:rsidTr="000703A6">
        <w:tc>
          <w:tcPr>
            <w:tcW w:w="6295" w:type="dxa"/>
          </w:tcPr>
          <w:p w14:paraId="208E4304" w14:textId="10005E90" w:rsidR="007B28D2" w:rsidRPr="007B28D2" w:rsidRDefault="007B28D2" w:rsidP="007B28D2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8D2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Përdorimi i Headings dhe paragrafëve në vend të duhur</w:t>
            </w:r>
          </w:p>
        </w:tc>
        <w:tc>
          <w:tcPr>
            <w:tcW w:w="3055" w:type="dxa"/>
          </w:tcPr>
          <w:p w14:paraId="0CADAC79" w14:textId="7068DF28" w:rsidR="007B28D2" w:rsidRPr="007B28D2" w:rsidRDefault="006D7D40" w:rsidP="003747CC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55B4FB0E" w14:textId="19BF95B2" w:rsidR="007B28D2" w:rsidRDefault="007B28D2" w:rsidP="007B28D2">
      <w:pPr>
        <w:tabs>
          <w:tab w:val="left" w:pos="1380"/>
        </w:tabs>
      </w:pPr>
    </w:p>
    <w:p w14:paraId="65DE8329" w14:textId="2B33BA51" w:rsidR="000703A6" w:rsidRDefault="000703A6" w:rsidP="000703A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Vendosja (alignment) e tekstit dhe formatimi</w:t>
      </w:r>
    </w:p>
    <w:p w14:paraId="7A7F7E41" w14:textId="70C2D7FA" w:rsidR="000703A6" w:rsidRDefault="000703A6" w:rsidP="000703A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115"/>
        <w:gridCol w:w="3240"/>
      </w:tblGrid>
      <w:tr w:rsidR="000703A6" w14:paraId="7EFCA13F" w14:textId="77777777" w:rsidTr="000703A6">
        <w:trPr>
          <w:trHeight w:val="434"/>
        </w:trPr>
        <w:tc>
          <w:tcPr>
            <w:tcW w:w="9355" w:type="dxa"/>
            <w:gridSpan w:val="2"/>
          </w:tcPr>
          <w:p w14:paraId="47E03276" w14:textId="287F3646" w:rsidR="000703A6" w:rsidRPr="000703A6" w:rsidRDefault="000703A6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Vendosja (alignment) e tekstit dhe formatimi</w:t>
            </w:r>
          </w:p>
        </w:tc>
      </w:tr>
      <w:tr w:rsidR="000703A6" w14:paraId="037701C4" w14:textId="77777777" w:rsidTr="009C3486">
        <w:trPr>
          <w:trHeight w:val="411"/>
        </w:trPr>
        <w:tc>
          <w:tcPr>
            <w:tcW w:w="6115" w:type="dxa"/>
          </w:tcPr>
          <w:p w14:paraId="3CC2D98F" w14:textId="77777777" w:rsidR="000703A6" w:rsidRPr="000703A6" w:rsidRDefault="000703A6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3240" w:type="dxa"/>
          </w:tcPr>
          <w:p w14:paraId="1A211D8A" w14:textId="77777777" w:rsidR="000703A6" w:rsidRPr="000703A6" w:rsidRDefault="000703A6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0703A6" w:rsidRPr="000703A6" w14:paraId="0E729115" w14:textId="77777777" w:rsidTr="009C3486">
        <w:trPr>
          <w:trHeight w:val="434"/>
        </w:trPr>
        <w:tc>
          <w:tcPr>
            <w:tcW w:w="6115" w:type="dxa"/>
          </w:tcPr>
          <w:p w14:paraId="0AC9BD94" w14:textId="0D1BBE91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Përdorimi i atributit </w:t>
            </w:r>
            <w:r w:rsidR="00DC2D2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align’’</w:t>
            </w:r>
          </w:p>
        </w:tc>
        <w:tc>
          <w:tcPr>
            <w:tcW w:w="3240" w:type="dxa"/>
          </w:tcPr>
          <w:p w14:paraId="787A7F4C" w14:textId="0245FA9F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703A6" w:rsidRPr="000703A6" w14:paraId="4E255010" w14:textId="77777777" w:rsidTr="009C3486">
        <w:trPr>
          <w:trHeight w:val="411"/>
        </w:trPr>
        <w:tc>
          <w:tcPr>
            <w:tcW w:w="6115" w:type="dxa"/>
          </w:tcPr>
          <w:p w14:paraId="6426A135" w14:textId="7755D2E8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Përdorimi i tagjeve bold, italic, underline</w:t>
            </w:r>
          </w:p>
        </w:tc>
        <w:tc>
          <w:tcPr>
            <w:tcW w:w="3240" w:type="dxa"/>
          </w:tcPr>
          <w:p w14:paraId="39034971" w14:textId="51AC4741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703A6" w:rsidRPr="000703A6" w14:paraId="3DD8078A" w14:textId="77777777" w:rsidTr="009C3486">
        <w:trPr>
          <w:trHeight w:val="434"/>
        </w:trPr>
        <w:tc>
          <w:tcPr>
            <w:tcW w:w="6115" w:type="dxa"/>
          </w:tcPr>
          <w:p w14:paraId="4AB607B8" w14:textId="1C32FF9E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Përdorimi i </w:t>
            </w:r>
            <w:r w:rsidR="00DC2D2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heading’’ tagjeve</w:t>
            </w:r>
          </w:p>
        </w:tc>
        <w:tc>
          <w:tcPr>
            <w:tcW w:w="3240" w:type="dxa"/>
          </w:tcPr>
          <w:p w14:paraId="4452F6EF" w14:textId="593669DF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703A6" w:rsidRPr="000703A6" w14:paraId="000328F5" w14:textId="77777777" w:rsidTr="009C3486">
        <w:trPr>
          <w:trHeight w:val="434"/>
        </w:trPr>
        <w:tc>
          <w:tcPr>
            <w:tcW w:w="6115" w:type="dxa"/>
          </w:tcPr>
          <w:p w14:paraId="358EA7FE" w14:textId="69EF6EAA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Përdorimi i tag-ut </w:t>
            </w:r>
            <w:r w:rsidR="00DC2D2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adress’’  (&lt;address&gt;)</w:t>
            </w:r>
          </w:p>
        </w:tc>
        <w:tc>
          <w:tcPr>
            <w:tcW w:w="3240" w:type="dxa"/>
          </w:tcPr>
          <w:p w14:paraId="3CCF83E1" w14:textId="2BB7C860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03A6" w:rsidRPr="000703A6" w14:paraId="47F2888C" w14:textId="77777777" w:rsidTr="009C3486">
        <w:trPr>
          <w:trHeight w:val="434"/>
        </w:trPr>
        <w:tc>
          <w:tcPr>
            <w:tcW w:w="6115" w:type="dxa"/>
          </w:tcPr>
          <w:p w14:paraId="7F10BE87" w14:textId="504B0F44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Përdorimi i shkurtesave (&lt;abbr&gt;)</w:t>
            </w:r>
          </w:p>
        </w:tc>
        <w:tc>
          <w:tcPr>
            <w:tcW w:w="3240" w:type="dxa"/>
          </w:tcPr>
          <w:p w14:paraId="406A4554" w14:textId="448ED32E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03A6" w:rsidRPr="000703A6" w14:paraId="4C8C4A6A" w14:textId="77777777" w:rsidTr="009C3486">
        <w:trPr>
          <w:trHeight w:val="434"/>
        </w:trPr>
        <w:tc>
          <w:tcPr>
            <w:tcW w:w="6115" w:type="dxa"/>
          </w:tcPr>
          <w:p w14:paraId="010901D5" w14:textId="6A959691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Përdorimi i tekstit të theksuar (highlight)</w:t>
            </w:r>
          </w:p>
        </w:tc>
        <w:tc>
          <w:tcPr>
            <w:tcW w:w="3240" w:type="dxa"/>
          </w:tcPr>
          <w:p w14:paraId="5197EDD8" w14:textId="3648706A" w:rsidR="000703A6" w:rsidRPr="000703A6" w:rsidRDefault="006D7D40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A8C848F" w14:textId="77777777" w:rsidR="000703A6" w:rsidRDefault="000703A6" w:rsidP="000703A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b/>
          <w:sz w:val="28"/>
        </w:rPr>
      </w:pPr>
    </w:p>
    <w:p w14:paraId="4D92B717" w14:textId="2EAEA090" w:rsidR="000703A6" w:rsidRPr="00975402" w:rsidRDefault="000703A6" w:rsidP="000703A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 xml:space="preserve">Linqet dhe </w:t>
      </w:r>
      <w:r w:rsidR="00DC2D27">
        <w:rPr>
          <w:rFonts w:ascii="Times New Roman" w:eastAsia="Arial" w:hAnsi="Times New Roman" w:cs="Times New Roman"/>
          <w:b/>
          <w:sz w:val="28"/>
        </w:rPr>
        <w:t>“</w:t>
      </w:r>
      <w:r w:rsidRPr="00975402">
        <w:rPr>
          <w:rFonts w:ascii="Times New Roman" w:eastAsia="Arial" w:hAnsi="Times New Roman" w:cs="Times New Roman"/>
          <w:b/>
          <w:sz w:val="28"/>
        </w:rPr>
        <w:t>hyperlinks’’</w:t>
      </w:r>
    </w:p>
    <w:p w14:paraId="1EF34B0F" w14:textId="77777777" w:rsidR="000703A6" w:rsidRPr="00975402" w:rsidRDefault="000703A6" w:rsidP="000703A6">
      <w:pPr>
        <w:spacing w:line="0" w:lineRule="atLeast"/>
        <w:ind w:left="720"/>
        <w:rPr>
          <w:rFonts w:ascii="Times New Roman" w:eastAsia="Arial" w:hAnsi="Times New Roman" w:cs="Times New Roman"/>
          <w:sz w:val="24"/>
        </w:rPr>
      </w:pPr>
      <w:r w:rsidRPr="00975402">
        <w:rPr>
          <w:rFonts w:ascii="Times New Roman" w:eastAsia="Arial" w:hAnsi="Times New Roman" w:cs="Times New Roman"/>
          <w:sz w:val="24"/>
        </w:rPr>
        <w:t>Detyra duhet të përmban të paktën 4 linqe (hyperlinks).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0703A6" w14:paraId="5B605162" w14:textId="77777777" w:rsidTr="000703A6">
        <w:tc>
          <w:tcPr>
            <w:tcW w:w="9350" w:type="dxa"/>
            <w:gridSpan w:val="2"/>
          </w:tcPr>
          <w:p w14:paraId="57D8128A" w14:textId="0258AB8E" w:rsidR="000703A6" w:rsidRPr="00975402" w:rsidRDefault="000703A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 xml:space="preserve">Linqet dhe </w:t>
            </w:r>
            <w:r w:rsidR="00DC2D27">
              <w:rPr>
                <w:rFonts w:ascii="Times New Roman" w:eastAsia="Arial" w:hAnsi="Times New Roman" w:cs="Times New Roman"/>
                <w:b/>
                <w:sz w:val="24"/>
              </w:rPr>
              <w:t>“</w:t>
            </w: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hyperlinks’’</w:t>
            </w:r>
          </w:p>
          <w:p w14:paraId="174C0B75" w14:textId="77777777" w:rsidR="000703A6" w:rsidRDefault="000703A6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</w:p>
        </w:tc>
      </w:tr>
      <w:tr w:rsidR="000703A6" w14:paraId="08252722" w14:textId="77777777" w:rsidTr="000703A6">
        <w:tc>
          <w:tcPr>
            <w:tcW w:w="6115" w:type="dxa"/>
          </w:tcPr>
          <w:p w14:paraId="191EFA31" w14:textId="77777777" w:rsidR="000703A6" w:rsidRPr="000703A6" w:rsidRDefault="000703A6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3235" w:type="dxa"/>
          </w:tcPr>
          <w:p w14:paraId="5470D841" w14:textId="77777777" w:rsidR="000703A6" w:rsidRPr="000703A6" w:rsidRDefault="000703A6" w:rsidP="000703A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703A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0703A6" w14:paraId="66D77101" w14:textId="77777777" w:rsidTr="000703A6">
        <w:tc>
          <w:tcPr>
            <w:tcW w:w="6115" w:type="dxa"/>
          </w:tcPr>
          <w:p w14:paraId="01CD0868" w14:textId="663B95D4" w:rsidR="000703A6" w:rsidRPr="000703A6" w:rsidRDefault="00DC2D27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703A6"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Hyperlinks’’ brenda HTML faqes</w:t>
            </w:r>
          </w:p>
        </w:tc>
        <w:tc>
          <w:tcPr>
            <w:tcW w:w="3235" w:type="dxa"/>
          </w:tcPr>
          <w:p w14:paraId="31C828F1" w14:textId="140D7125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+</w:t>
            </w:r>
          </w:p>
        </w:tc>
      </w:tr>
      <w:tr w:rsidR="000703A6" w14:paraId="44E732D1" w14:textId="77777777" w:rsidTr="000703A6">
        <w:tc>
          <w:tcPr>
            <w:tcW w:w="6115" w:type="dxa"/>
          </w:tcPr>
          <w:p w14:paraId="7C5373AD" w14:textId="081E5509" w:rsidR="000703A6" w:rsidRPr="000703A6" w:rsidRDefault="00DC2D27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703A6"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Hyperlink’’ për tek një URL tjetër</w:t>
            </w:r>
          </w:p>
        </w:tc>
        <w:tc>
          <w:tcPr>
            <w:tcW w:w="3235" w:type="dxa"/>
          </w:tcPr>
          <w:p w14:paraId="2889AE0F" w14:textId="62BA5BBA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+</w:t>
            </w:r>
          </w:p>
        </w:tc>
      </w:tr>
      <w:tr w:rsidR="000703A6" w14:paraId="1995FFC4" w14:textId="77777777" w:rsidTr="000703A6">
        <w:tc>
          <w:tcPr>
            <w:tcW w:w="6115" w:type="dxa"/>
          </w:tcPr>
          <w:p w14:paraId="1EAC4187" w14:textId="32E5BDD9" w:rsidR="000703A6" w:rsidRPr="000703A6" w:rsidRDefault="00DC2D27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703A6"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Hyperlink’’ për tek një fajll që mund të hapet në shfletues</w:t>
            </w:r>
          </w:p>
        </w:tc>
        <w:tc>
          <w:tcPr>
            <w:tcW w:w="3235" w:type="dxa"/>
          </w:tcPr>
          <w:p w14:paraId="515A8B12" w14:textId="225DCCC2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+</w:t>
            </w:r>
          </w:p>
        </w:tc>
      </w:tr>
      <w:tr w:rsidR="000703A6" w14:paraId="13A539B3" w14:textId="77777777" w:rsidTr="000703A6">
        <w:tc>
          <w:tcPr>
            <w:tcW w:w="6115" w:type="dxa"/>
          </w:tcPr>
          <w:p w14:paraId="50C6FBFB" w14:textId="37745625" w:rsidR="000703A6" w:rsidRPr="000703A6" w:rsidRDefault="00DC2D27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703A6"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Hyperlink’’ që hapet në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703A6"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tab’’ të ri</w:t>
            </w:r>
          </w:p>
        </w:tc>
        <w:tc>
          <w:tcPr>
            <w:tcW w:w="3235" w:type="dxa"/>
          </w:tcPr>
          <w:p w14:paraId="7CBDAD10" w14:textId="2069596A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?</w:t>
            </w:r>
          </w:p>
        </w:tc>
      </w:tr>
      <w:tr w:rsidR="000703A6" w14:paraId="127BA1C5" w14:textId="77777777" w:rsidTr="000703A6">
        <w:tc>
          <w:tcPr>
            <w:tcW w:w="6115" w:type="dxa"/>
          </w:tcPr>
          <w:p w14:paraId="448D9CC7" w14:textId="41F345D7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Përdorimi i atributit </w:t>
            </w:r>
            <w:r w:rsidR="00DC2D2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id’’ në linqe</w:t>
            </w:r>
          </w:p>
        </w:tc>
        <w:tc>
          <w:tcPr>
            <w:tcW w:w="3235" w:type="dxa"/>
          </w:tcPr>
          <w:p w14:paraId="07C45849" w14:textId="0497F6D4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+</w:t>
            </w:r>
          </w:p>
        </w:tc>
      </w:tr>
      <w:tr w:rsidR="000703A6" w14:paraId="58C30A4B" w14:textId="77777777" w:rsidTr="000703A6">
        <w:tc>
          <w:tcPr>
            <w:tcW w:w="6115" w:type="dxa"/>
          </w:tcPr>
          <w:p w14:paraId="247C24AC" w14:textId="06C39E34" w:rsidR="000703A6" w:rsidRPr="000703A6" w:rsidRDefault="000703A6" w:rsidP="000703A6">
            <w:pPr>
              <w:spacing w:line="35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Përdorimi i </w:t>
            </w:r>
            <w:r w:rsidR="00DC2D2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0703A6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hyperlinkut’’ për të dërguar email</w:t>
            </w:r>
          </w:p>
        </w:tc>
        <w:tc>
          <w:tcPr>
            <w:tcW w:w="3235" w:type="dxa"/>
          </w:tcPr>
          <w:p w14:paraId="49979F32" w14:textId="54E4C2C9" w:rsidR="000703A6" w:rsidRDefault="006D7D40" w:rsidP="003747CC">
            <w:pPr>
              <w:tabs>
                <w:tab w:val="left" w:pos="7120"/>
              </w:tabs>
              <w:spacing w:line="0" w:lineRule="atLeast"/>
              <w:rPr>
                <w:rFonts w:ascii="Times New Roman" w:eastAsia="Arial" w:hAnsi="Times New Roman" w:cs="Times New Roman"/>
                <w:sz w:val="21"/>
              </w:rPr>
            </w:pPr>
            <w:r>
              <w:rPr>
                <w:rFonts w:ascii="Times New Roman" w:eastAsia="Arial" w:hAnsi="Times New Roman" w:cs="Times New Roman"/>
                <w:sz w:val="21"/>
              </w:rPr>
              <w:t>?</w:t>
            </w:r>
          </w:p>
        </w:tc>
      </w:tr>
    </w:tbl>
    <w:p w14:paraId="48AAAC67" w14:textId="45B68319" w:rsidR="00A36EB6" w:rsidRDefault="00A36EB6" w:rsidP="00A36EB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A36EB6">
        <w:rPr>
          <w:rFonts w:ascii="Times New Roman" w:eastAsia="Arial" w:hAnsi="Times New Roman" w:cs="Times New Roman"/>
          <w:b/>
          <w:sz w:val="28"/>
        </w:rPr>
        <w:lastRenderedPageBreak/>
        <w:t>HTML CSS</w:t>
      </w:r>
    </w:p>
    <w:tbl>
      <w:tblPr>
        <w:tblStyle w:val="TableGrid1"/>
        <w:tblpPr w:leftFromText="180" w:rightFromText="180" w:vertAnchor="page" w:horzAnchor="margin" w:tblpY="2077"/>
        <w:tblW w:w="0" w:type="auto"/>
        <w:tblInd w:w="0" w:type="dxa"/>
        <w:tblLook w:val="04A0" w:firstRow="1" w:lastRow="0" w:firstColumn="1" w:lastColumn="0" w:noHBand="0" w:noVBand="1"/>
      </w:tblPr>
      <w:tblGrid>
        <w:gridCol w:w="6835"/>
        <w:gridCol w:w="2515"/>
      </w:tblGrid>
      <w:tr w:rsidR="009C3486" w14:paraId="5AA72589" w14:textId="77777777" w:rsidTr="009C3486">
        <w:tc>
          <w:tcPr>
            <w:tcW w:w="9350" w:type="dxa"/>
            <w:gridSpan w:val="2"/>
          </w:tcPr>
          <w:p w14:paraId="0AA85DC8" w14:textId="77777777" w:rsidR="009C3486" w:rsidRPr="00975402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HTML CSS</w:t>
            </w:r>
          </w:p>
          <w:p w14:paraId="782265C5" w14:textId="77777777" w:rsidR="009C3486" w:rsidRDefault="009C3486" w:rsidP="009C3486">
            <w:pPr>
              <w:spacing w:line="223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9C3486" w14:paraId="165090B4" w14:textId="77777777" w:rsidTr="009C3486">
        <w:trPr>
          <w:trHeight w:val="386"/>
        </w:trPr>
        <w:tc>
          <w:tcPr>
            <w:tcW w:w="6835" w:type="dxa"/>
          </w:tcPr>
          <w:p w14:paraId="5957D30F" w14:textId="77777777" w:rsidR="009C3486" w:rsidRPr="00A36EB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A36EB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1948BB92" w14:textId="77777777" w:rsidR="009C3486" w:rsidRPr="00A36EB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A36EB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06C210DE" w14:textId="77777777" w:rsidTr="009C3486">
        <w:tc>
          <w:tcPr>
            <w:tcW w:w="6835" w:type="dxa"/>
          </w:tcPr>
          <w:p w14:paraId="2BCC19DD" w14:textId="77777777" w:rsidR="009C3486" w:rsidRPr="009C3486" w:rsidRDefault="009C3486" w:rsidP="009C3486">
            <w:pPr>
              <w:spacing w:line="330" w:lineRule="exact"/>
              <w:ind w:left="90"/>
              <w:rPr>
                <w:rFonts w:ascii="Times New Roman" w:eastAsia="Arial" w:hAnsi="Times New Roman" w:cs="Times New Roman"/>
                <w:sz w:val="24"/>
                <w:szCs w:val="22"/>
              </w:rPr>
            </w:pP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>Definimi dhe përdorimi i Internal dhe Inline CSS</w:t>
            </w:r>
          </w:p>
        </w:tc>
        <w:tc>
          <w:tcPr>
            <w:tcW w:w="2515" w:type="dxa"/>
          </w:tcPr>
          <w:p w14:paraId="50091045" w14:textId="14AB76BD" w:rsidR="009C3486" w:rsidRDefault="006D7D40" w:rsidP="009C3486">
            <w:pPr>
              <w:spacing w:line="223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 ?</w:t>
            </w:r>
          </w:p>
        </w:tc>
      </w:tr>
      <w:tr w:rsidR="009C3486" w14:paraId="66633B52" w14:textId="77777777" w:rsidTr="009C3486">
        <w:tc>
          <w:tcPr>
            <w:tcW w:w="6835" w:type="dxa"/>
          </w:tcPr>
          <w:p w14:paraId="5E0DDA68" w14:textId="1A38936B" w:rsidR="009C3486" w:rsidRPr="009C3486" w:rsidRDefault="009C3486" w:rsidP="009C3486">
            <w:pPr>
              <w:spacing w:line="330" w:lineRule="exact"/>
              <w:ind w:left="90"/>
              <w:rPr>
                <w:rFonts w:ascii="Times New Roman" w:eastAsia="Arial" w:hAnsi="Times New Roman" w:cs="Times New Roman"/>
                <w:sz w:val="24"/>
                <w:szCs w:val="22"/>
              </w:rPr>
            </w:pP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 xml:space="preserve">Përdorimi i CSS për vendosje të </w:t>
            </w:r>
            <w:r w:rsidR="00DC2D27">
              <w:rPr>
                <w:rFonts w:ascii="Times New Roman" w:eastAsia="Arial" w:hAnsi="Times New Roman" w:cs="Times New Roman"/>
                <w:sz w:val="24"/>
                <w:szCs w:val="22"/>
              </w:rPr>
              <w:t>“</w:t>
            </w: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>backgorund’’</w:t>
            </w:r>
          </w:p>
        </w:tc>
        <w:tc>
          <w:tcPr>
            <w:tcW w:w="2515" w:type="dxa"/>
          </w:tcPr>
          <w:p w14:paraId="5480A5BE" w14:textId="10F6DB86" w:rsidR="009C3486" w:rsidRDefault="006D7D40" w:rsidP="009C3486">
            <w:pPr>
              <w:spacing w:line="223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364D7FCD" w14:textId="77777777" w:rsidTr="009C3486">
        <w:tc>
          <w:tcPr>
            <w:tcW w:w="6835" w:type="dxa"/>
          </w:tcPr>
          <w:p w14:paraId="07E795B4" w14:textId="406D7E9E" w:rsidR="009C3486" w:rsidRPr="009C3486" w:rsidRDefault="009C3486" w:rsidP="009C3486">
            <w:pPr>
              <w:spacing w:line="330" w:lineRule="exact"/>
              <w:ind w:left="90"/>
              <w:rPr>
                <w:rFonts w:ascii="Times New Roman" w:eastAsia="Arial" w:hAnsi="Times New Roman" w:cs="Times New Roman"/>
                <w:sz w:val="24"/>
                <w:szCs w:val="22"/>
              </w:rPr>
            </w:pP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 xml:space="preserve">Përdorimi i CSS për vendosje të </w:t>
            </w:r>
            <w:r w:rsidR="00DC2D27">
              <w:rPr>
                <w:rFonts w:ascii="Times New Roman" w:eastAsia="Arial" w:hAnsi="Times New Roman" w:cs="Times New Roman"/>
                <w:sz w:val="24"/>
                <w:szCs w:val="22"/>
              </w:rPr>
              <w:t>“</w:t>
            </w: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>font-it’’, ngjyrave dhe madhësisë</w:t>
            </w:r>
          </w:p>
        </w:tc>
        <w:tc>
          <w:tcPr>
            <w:tcW w:w="2515" w:type="dxa"/>
          </w:tcPr>
          <w:p w14:paraId="5A66D6DB" w14:textId="69505342" w:rsidR="009C3486" w:rsidRDefault="006D7D40" w:rsidP="009C3486">
            <w:pPr>
              <w:spacing w:line="223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613BA738" w14:textId="77777777" w:rsidTr="009C3486">
        <w:tc>
          <w:tcPr>
            <w:tcW w:w="6835" w:type="dxa"/>
          </w:tcPr>
          <w:p w14:paraId="562CB90F" w14:textId="77777777" w:rsidR="009C3486" w:rsidRPr="009C3486" w:rsidRDefault="009C3486" w:rsidP="009C3486">
            <w:pPr>
              <w:spacing w:line="330" w:lineRule="exact"/>
              <w:ind w:left="90"/>
              <w:rPr>
                <w:rFonts w:ascii="Times New Roman" w:eastAsia="Arial" w:hAnsi="Times New Roman" w:cs="Times New Roman"/>
                <w:sz w:val="24"/>
                <w:szCs w:val="22"/>
              </w:rPr>
            </w:pPr>
            <w:r w:rsidRPr="009C3486">
              <w:rPr>
                <w:rFonts w:ascii="Times New Roman" w:eastAsia="Arial" w:hAnsi="Times New Roman" w:cs="Times New Roman"/>
                <w:sz w:val="24"/>
                <w:szCs w:val="22"/>
              </w:rPr>
              <w:t>Përdorimi i CSS për vendosje të tekstit</w:t>
            </w:r>
          </w:p>
        </w:tc>
        <w:tc>
          <w:tcPr>
            <w:tcW w:w="2515" w:type="dxa"/>
          </w:tcPr>
          <w:p w14:paraId="0CC44946" w14:textId="4996F1EE" w:rsidR="009C3486" w:rsidRDefault="006D7D40" w:rsidP="009C3486">
            <w:pPr>
              <w:spacing w:line="223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2E90F433" w14:textId="09F50E70" w:rsidR="00A36EB6" w:rsidRPr="00A36EB6" w:rsidRDefault="00A36EB6" w:rsidP="00A36EB6">
      <w:pPr>
        <w:rPr>
          <w:rFonts w:ascii="Times New Roman" w:eastAsia="Arial" w:hAnsi="Times New Roman" w:cs="Times New Roman"/>
          <w:sz w:val="28"/>
        </w:rPr>
      </w:pPr>
    </w:p>
    <w:p w14:paraId="2A72E68B" w14:textId="3C7A46FF" w:rsidR="00A36EB6" w:rsidRDefault="00A36EB6" w:rsidP="00A36EB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Images</w:t>
      </w:r>
    </w:p>
    <w:p w14:paraId="3A027BC7" w14:textId="77777777" w:rsidR="009C3486" w:rsidRPr="00975402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3486" w14:paraId="58C12C99" w14:textId="77777777" w:rsidTr="009C3486">
        <w:tc>
          <w:tcPr>
            <w:tcW w:w="9350" w:type="dxa"/>
            <w:gridSpan w:val="2"/>
          </w:tcPr>
          <w:p w14:paraId="448FB936" w14:textId="77777777" w:rsidR="009C3486" w:rsidRDefault="009C3486" w:rsidP="009C3486">
            <w:pPr>
              <w:spacing w:line="0" w:lineRule="atLeast"/>
              <w:ind w:left="7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Pr="009C3486">
              <w:rPr>
                <w:rFonts w:ascii="Times New Roman" w:eastAsia="Arial" w:hAnsi="Times New Roman" w:cs="Times New Roman"/>
                <w:b/>
                <w:sz w:val="24"/>
              </w:rPr>
              <w:t>HTML Images</w:t>
            </w:r>
          </w:p>
        </w:tc>
      </w:tr>
      <w:tr w:rsidR="009C3486" w14:paraId="34DF1483" w14:textId="77777777" w:rsidTr="009C3486">
        <w:tc>
          <w:tcPr>
            <w:tcW w:w="6835" w:type="dxa"/>
          </w:tcPr>
          <w:p w14:paraId="05D8DD93" w14:textId="77777777" w:rsidR="009C3486" w:rsidRPr="009C348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6BB90AC5" w14:textId="77777777" w:rsidR="009C3486" w:rsidRPr="009C348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45EA3A45" w14:textId="77777777" w:rsidTr="009C3486">
        <w:tc>
          <w:tcPr>
            <w:tcW w:w="6835" w:type="dxa"/>
          </w:tcPr>
          <w:p w14:paraId="6D22C39F" w14:textId="4F7764F2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23C0F">
              <w:rPr>
                <w:rFonts w:ascii="Times New Roman" w:eastAsia="Arial" w:hAnsi="Times New Roman" w:cs="Times New Roman"/>
                <w:sz w:val="24"/>
              </w:rPr>
              <w:t xml:space="preserve">Përdorimi i tag-ut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23C0F">
              <w:rPr>
                <w:rFonts w:ascii="Times New Roman" w:eastAsia="Arial" w:hAnsi="Times New Roman" w:cs="Times New Roman"/>
                <w:sz w:val="24"/>
              </w:rPr>
              <w:t>src’’ dhe të gjitha atributeve të tij</w:t>
            </w:r>
          </w:p>
        </w:tc>
        <w:tc>
          <w:tcPr>
            <w:tcW w:w="2515" w:type="dxa"/>
          </w:tcPr>
          <w:p w14:paraId="69B7A963" w14:textId="3ECC00F7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52D73902" w14:textId="77777777" w:rsidTr="009C3486">
        <w:tc>
          <w:tcPr>
            <w:tcW w:w="6835" w:type="dxa"/>
          </w:tcPr>
          <w:p w14:paraId="45CA33D8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23C0F">
              <w:rPr>
                <w:rFonts w:ascii="Times New Roman" w:eastAsia="Arial" w:hAnsi="Times New Roman" w:cs="Times New Roman"/>
                <w:sz w:val="24"/>
              </w:rPr>
              <w:t>Përdorimi i atributit alt</w:t>
            </w:r>
          </w:p>
        </w:tc>
        <w:tc>
          <w:tcPr>
            <w:tcW w:w="2515" w:type="dxa"/>
          </w:tcPr>
          <w:p w14:paraId="7933C9F2" w14:textId="0D286DE8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3486" w14:paraId="0C23BD98" w14:textId="77777777" w:rsidTr="009C3486">
        <w:tc>
          <w:tcPr>
            <w:tcW w:w="6835" w:type="dxa"/>
          </w:tcPr>
          <w:p w14:paraId="25B2D161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23C0F">
              <w:rPr>
                <w:rFonts w:ascii="Times New Roman" w:eastAsia="Arial" w:hAnsi="Times New Roman" w:cs="Times New Roman"/>
                <w:sz w:val="24"/>
              </w:rPr>
              <w:t>Përdorimi i atributeve width dhe height</w:t>
            </w:r>
          </w:p>
        </w:tc>
        <w:tc>
          <w:tcPr>
            <w:tcW w:w="2515" w:type="dxa"/>
          </w:tcPr>
          <w:p w14:paraId="58172CEF" w14:textId="630D031E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346A2AF8" w14:textId="77777777" w:rsidTr="009C3486">
        <w:trPr>
          <w:trHeight w:val="58"/>
        </w:trPr>
        <w:tc>
          <w:tcPr>
            <w:tcW w:w="6835" w:type="dxa"/>
          </w:tcPr>
          <w:p w14:paraId="522D31DB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23C0F">
              <w:rPr>
                <w:rFonts w:ascii="Times New Roman" w:eastAsia="Arial" w:hAnsi="Times New Roman" w:cs="Times New Roman"/>
                <w:sz w:val="24"/>
              </w:rPr>
              <w:t>Zhvendosja e figurës në anën e majtë dhe të djathtë të tekstit</w:t>
            </w:r>
          </w:p>
        </w:tc>
        <w:tc>
          <w:tcPr>
            <w:tcW w:w="2515" w:type="dxa"/>
          </w:tcPr>
          <w:p w14:paraId="2ADE7CE5" w14:textId="053D8BB1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1A2C48EB" w14:textId="2FF61A57" w:rsidR="00A36EB6" w:rsidRPr="00A36EB6" w:rsidRDefault="00A36EB6" w:rsidP="00A36EB6">
      <w:pPr>
        <w:rPr>
          <w:rFonts w:ascii="Times New Roman" w:eastAsia="Arial" w:hAnsi="Times New Roman" w:cs="Times New Roman"/>
          <w:sz w:val="28"/>
        </w:rPr>
      </w:pPr>
    </w:p>
    <w:p w14:paraId="035F761E" w14:textId="7B9DC80A" w:rsidR="00A36EB6" w:rsidRPr="009C3486" w:rsidRDefault="009C3486" w:rsidP="009C348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C3486">
        <w:rPr>
          <w:rFonts w:ascii="Times New Roman" w:eastAsia="Arial" w:hAnsi="Times New Roman" w:cs="Times New Roman"/>
          <w:b/>
          <w:sz w:val="28"/>
        </w:rPr>
        <w:t>HTML Listat</w:t>
      </w:r>
    </w:p>
    <w:p w14:paraId="6F1010C1" w14:textId="565FB652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3486" w14:paraId="3A5B8ADA" w14:textId="77777777" w:rsidTr="003747CC">
        <w:tc>
          <w:tcPr>
            <w:tcW w:w="9350" w:type="dxa"/>
            <w:gridSpan w:val="2"/>
          </w:tcPr>
          <w:p w14:paraId="7477FE16" w14:textId="083E4C14" w:rsidR="009C3486" w:rsidRDefault="009C3486" w:rsidP="003747CC">
            <w:pPr>
              <w:spacing w:line="0" w:lineRule="atLeast"/>
              <w:ind w:left="7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Pr="009C3486">
              <w:rPr>
                <w:rFonts w:ascii="Times New Roman" w:eastAsia="Arial" w:hAnsi="Times New Roman" w:cs="Times New Roman"/>
                <w:b/>
                <w:sz w:val="24"/>
              </w:rPr>
              <w:t xml:space="preserve">HTML </w:t>
            </w:r>
            <w:r>
              <w:rPr>
                <w:rFonts w:ascii="Times New Roman" w:eastAsia="Arial" w:hAnsi="Times New Roman" w:cs="Times New Roman"/>
                <w:b/>
                <w:sz w:val="24"/>
              </w:rPr>
              <w:t>Listat</w:t>
            </w:r>
          </w:p>
        </w:tc>
      </w:tr>
      <w:tr w:rsidR="009C3486" w14:paraId="0673DC9A" w14:textId="77777777" w:rsidTr="003747CC">
        <w:tc>
          <w:tcPr>
            <w:tcW w:w="6835" w:type="dxa"/>
          </w:tcPr>
          <w:p w14:paraId="64EAA695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190596B8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3BFBA2E6" w14:textId="77777777" w:rsidTr="003747CC">
        <w:tc>
          <w:tcPr>
            <w:tcW w:w="6835" w:type="dxa"/>
          </w:tcPr>
          <w:p w14:paraId="25E2A590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CD5526">
              <w:rPr>
                <w:rFonts w:ascii="Times New Roman" w:eastAsia="Times New Roman" w:hAnsi="Times New Roman" w:cs="Times New Roman"/>
              </w:rPr>
              <w:t>Krijimi i listave të parenditura</w:t>
            </w:r>
          </w:p>
        </w:tc>
        <w:tc>
          <w:tcPr>
            <w:tcW w:w="2515" w:type="dxa"/>
          </w:tcPr>
          <w:p w14:paraId="02F63FD6" w14:textId="2524A718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3486" w14:paraId="7CF37E97" w14:textId="77777777" w:rsidTr="003747CC">
        <w:tc>
          <w:tcPr>
            <w:tcW w:w="6835" w:type="dxa"/>
          </w:tcPr>
          <w:p w14:paraId="3FA52733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CD5526">
              <w:rPr>
                <w:rFonts w:ascii="Times New Roman" w:eastAsia="Times New Roman" w:hAnsi="Times New Roman" w:cs="Times New Roman"/>
              </w:rPr>
              <w:t>Krijimi i listave të renditura</w:t>
            </w:r>
          </w:p>
        </w:tc>
        <w:tc>
          <w:tcPr>
            <w:tcW w:w="2515" w:type="dxa"/>
          </w:tcPr>
          <w:p w14:paraId="3DDDB19C" w14:textId="0A2B1A7D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554FD0E6" w14:textId="77777777" w:rsidTr="003747CC">
        <w:tc>
          <w:tcPr>
            <w:tcW w:w="6835" w:type="dxa"/>
          </w:tcPr>
          <w:p w14:paraId="244C6DA7" w14:textId="6DEED31E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CD5526">
              <w:rPr>
                <w:rFonts w:ascii="Times New Roman" w:eastAsia="Times New Roman" w:hAnsi="Times New Roman" w:cs="Times New Roman"/>
              </w:rPr>
              <w:t xml:space="preserve">Përdorimi i </w:t>
            </w:r>
            <w:r w:rsidR="00DC2D27">
              <w:rPr>
                <w:rFonts w:ascii="Times New Roman" w:eastAsia="Times New Roman" w:hAnsi="Times New Roman" w:cs="Times New Roman"/>
              </w:rPr>
              <w:t>“</w:t>
            </w:r>
            <w:r w:rsidRPr="00CD5526">
              <w:rPr>
                <w:rFonts w:ascii="Times New Roman" w:eastAsia="Times New Roman" w:hAnsi="Times New Roman" w:cs="Times New Roman"/>
              </w:rPr>
              <w:t>bullet’’ points në forma të ndryshme</w:t>
            </w:r>
          </w:p>
        </w:tc>
        <w:tc>
          <w:tcPr>
            <w:tcW w:w="2515" w:type="dxa"/>
          </w:tcPr>
          <w:p w14:paraId="231770D1" w14:textId="32A3EDED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3486" w14:paraId="58C03907" w14:textId="77777777" w:rsidTr="003747CC">
        <w:trPr>
          <w:trHeight w:val="58"/>
        </w:trPr>
        <w:tc>
          <w:tcPr>
            <w:tcW w:w="6835" w:type="dxa"/>
          </w:tcPr>
          <w:p w14:paraId="720DF2A0" w14:textId="77777777" w:rsidR="009C3486" w:rsidRDefault="009C348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CD5526">
              <w:rPr>
                <w:rFonts w:ascii="Times New Roman" w:eastAsia="Times New Roman" w:hAnsi="Times New Roman" w:cs="Times New Roman"/>
              </w:rPr>
              <w:t>Krijim i listave të nënrenditura (nested)</w:t>
            </w:r>
          </w:p>
        </w:tc>
        <w:tc>
          <w:tcPr>
            <w:tcW w:w="2515" w:type="dxa"/>
          </w:tcPr>
          <w:p w14:paraId="1C21D39F" w14:textId="55EB5FA2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30E24B85" w14:textId="0EDAE0B9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5CCFC7F3" w14:textId="77777777" w:rsidR="009C3486" w:rsidRPr="00975402" w:rsidRDefault="009C3486" w:rsidP="009C3486">
      <w:pPr>
        <w:spacing w:line="200" w:lineRule="exact"/>
        <w:rPr>
          <w:rFonts w:ascii="Times New Roman" w:eastAsia="Times New Roman" w:hAnsi="Times New Roman" w:cs="Times New Roman"/>
        </w:rPr>
      </w:pPr>
    </w:p>
    <w:p w14:paraId="2A368ED1" w14:textId="4AD116E8" w:rsidR="009C3486" w:rsidRPr="00975402" w:rsidRDefault="009C3486" w:rsidP="009C348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bookmarkStart w:id="1" w:name="page6"/>
      <w:bookmarkEnd w:id="1"/>
      <w:r w:rsidRPr="00975402">
        <w:rPr>
          <w:rFonts w:ascii="Times New Roman" w:eastAsia="Arial" w:hAnsi="Times New Roman" w:cs="Times New Roman"/>
          <w:b/>
          <w:sz w:val="28"/>
        </w:rPr>
        <w:t>HTML Blloqet (eng. Blocks)</w:t>
      </w:r>
    </w:p>
    <w:p w14:paraId="669C69DD" w14:textId="7B6312E1" w:rsidR="009C3486" w:rsidRPr="00975402" w:rsidRDefault="009C3486" w:rsidP="009C3486">
      <w:pPr>
        <w:spacing w:line="0" w:lineRule="atLeast"/>
        <w:ind w:left="720"/>
        <w:rPr>
          <w:rFonts w:ascii="Times New Roman" w:eastAsia="Arial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3486" w14:paraId="6B8F4276" w14:textId="77777777" w:rsidTr="003747CC">
        <w:tc>
          <w:tcPr>
            <w:tcW w:w="9350" w:type="dxa"/>
            <w:gridSpan w:val="2"/>
          </w:tcPr>
          <w:p w14:paraId="5D63AC80" w14:textId="77777777" w:rsidR="009C348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HTML Blloqet (eng. Blocks)</w:t>
            </w:r>
          </w:p>
          <w:p w14:paraId="3C1422FE" w14:textId="53DD95F2" w:rsidR="00D00B2A" w:rsidRPr="009C3486" w:rsidRDefault="00D00B2A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Detyra duhet të përmbajë të paktën 3 ndarje (me div ose span)</w:t>
            </w:r>
          </w:p>
        </w:tc>
      </w:tr>
      <w:tr w:rsidR="009C3486" w14:paraId="148853C9" w14:textId="77777777" w:rsidTr="003747CC">
        <w:tc>
          <w:tcPr>
            <w:tcW w:w="6835" w:type="dxa"/>
          </w:tcPr>
          <w:p w14:paraId="71F5A10D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7730570C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710375C5" w14:textId="77777777" w:rsidTr="003747CC">
        <w:tc>
          <w:tcPr>
            <w:tcW w:w="6835" w:type="dxa"/>
          </w:tcPr>
          <w:p w14:paraId="4D02F333" w14:textId="6AC73963" w:rsidR="009C3486" w:rsidRPr="009C3486" w:rsidRDefault="009C3486" w:rsidP="009C348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9C3486">
              <w:rPr>
                <w:rFonts w:ascii="Times New Roman" w:eastAsia="Times New Roman" w:hAnsi="Times New Roman" w:cs="Times New Roman"/>
              </w:rPr>
              <w:t xml:space="preserve">Përdorimi i elementi </w:t>
            </w:r>
            <w:r w:rsidRPr="009C3486">
              <w:rPr>
                <w:rFonts w:ascii="Times New Roman" w:eastAsia="Times New Roman" w:hAnsi="Times New Roman" w:cs="Times New Roman"/>
                <w:i/>
                <w:iCs/>
              </w:rPr>
              <w:t>div</w:t>
            </w:r>
            <w:r w:rsidRPr="009C3486">
              <w:rPr>
                <w:rFonts w:ascii="Times New Roman" w:eastAsia="Times New Roman" w:hAnsi="Times New Roman" w:cs="Times New Roman"/>
              </w:rPr>
              <w:t xml:space="preserve"> dhe specifikat e tij </w:t>
            </w:r>
          </w:p>
        </w:tc>
        <w:tc>
          <w:tcPr>
            <w:tcW w:w="2515" w:type="dxa"/>
          </w:tcPr>
          <w:p w14:paraId="0538D9AD" w14:textId="41C0AF14" w:rsidR="009C3486" w:rsidRDefault="006D7D40" w:rsidP="009C348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3486" w14:paraId="6A1A3F70" w14:textId="77777777" w:rsidTr="003747CC">
        <w:tc>
          <w:tcPr>
            <w:tcW w:w="6835" w:type="dxa"/>
          </w:tcPr>
          <w:p w14:paraId="2CCA020D" w14:textId="77F16FBE" w:rsidR="009C3486" w:rsidRPr="009C3486" w:rsidRDefault="009C3486" w:rsidP="009C348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9C3486">
              <w:rPr>
                <w:rFonts w:ascii="Times New Roman" w:eastAsia="Times New Roman" w:hAnsi="Times New Roman" w:cs="Times New Roman"/>
              </w:rPr>
              <w:t xml:space="preserve">Përdorimi i elementit </w:t>
            </w:r>
            <w:r w:rsidRPr="009C3486">
              <w:rPr>
                <w:rFonts w:ascii="Times New Roman" w:eastAsia="Times New Roman" w:hAnsi="Times New Roman" w:cs="Times New Roman"/>
                <w:i/>
                <w:iCs/>
              </w:rPr>
              <w:t>span</w:t>
            </w:r>
            <w:r w:rsidRPr="009C3486">
              <w:rPr>
                <w:rFonts w:ascii="Times New Roman" w:eastAsia="Times New Roman" w:hAnsi="Times New Roman" w:cs="Times New Roman"/>
              </w:rPr>
              <w:t xml:space="preserve"> dhe specifikat e tij</w:t>
            </w:r>
          </w:p>
        </w:tc>
        <w:tc>
          <w:tcPr>
            <w:tcW w:w="2515" w:type="dxa"/>
          </w:tcPr>
          <w:p w14:paraId="5CBD6D62" w14:textId="18097B51" w:rsidR="009C3486" w:rsidRDefault="006D7D40" w:rsidP="009C348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7DEBDED0" w14:textId="2CEF3E0E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712C62BE" w14:textId="4ED5140D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5F6F0878" w14:textId="41A4C3F4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49FFF841" w14:textId="77777777" w:rsidR="009C3486" w:rsidRPr="00975402" w:rsidRDefault="009C3486" w:rsidP="009C348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Tabelat</w:t>
      </w:r>
    </w:p>
    <w:p w14:paraId="691F4330" w14:textId="77777777" w:rsidR="009C3486" w:rsidRPr="00975402" w:rsidRDefault="009C3486" w:rsidP="009C3486">
      <w:pPr>
        <w:spacing w:line="0" w:lineRule="atLeast"/>
        <w:ind w:left="720"/>
        <w:rPr>
          <w:rFonts w:ascii="Times New Roman" w:eastAsia="Arial" w:hAnsi="Times New Roman" w:cs="Times New Roman"/>
          <w:sz w:val="24"/>
        </w:rPr>
      </w:pPr>
      <w:r w:rsidRPr="00975402">
        <w:rPr>
          <w:rFonts w:ascii="Times New Roman" w:eastAsia="Arial" w:hAnsi="Times New Roman" w:cs="Times New Roman"/>
          <w:sz w:val="24"/>
        </w:rPr>
        <w:t>Detyra duhet të përmbajë të paktën 4 tabela (në forma të ndryshme)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9C3486" w14:paraId="7AA59138" w14:textId="77777777" w:rsidTr="00DC2D27">
        <w:tc>
          <w:tcPr>
            <w:tcW w:w="9355" w:type="dxa"/>
            <w:gridSpan w:val="2"/>
          </w:tcPr>
          <w:p w14:paraId="27AEDEC9" w14:textId="23F8EC89" w:rsidR="009C3486" w:rsidRPr="009C3486" w:rsidRDefault="009C3486" w:rsidP="009C348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HTML Tabelat</w:t>
            </w:r>
          </w:p>
        </w:tc>
      </w:tr>
      <w:tr w:rsidR="009C3486" w14:paraId="069830FF" w14:textId="77777777" w:rsidTr="00DC2D27">
        <w:tc>
          <w:tcPr>
            <w:tcW w:w="6930" w:type="dxa"/>
          </w:tcPr>
          <w:p w14:paraId="3CC10722" w14:textId="50A76E93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425" w:type="dxa"/>
          </w:tcPr>
          <w:p w14:paraId="543B6B82" w14:textId="4249CAE1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0E9DAF9F" w14:textId="77777777" w:rsidTr="00DC2D27">
        <w:tc>
          <w:tcPr>
            <w:tcW w:w="6930" w:type="dxa"/>
          </w:tcPr>
          <w:p w14:paraId="179C6727" w14:textId="0E8401D7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>Kuptimi dhe qëllimi i funksionit të tagjeve bazike në krijimin e tabelave</w:t>
            </w:r>
          </w:p>
        </w:tc>
        <w:tc>
          <w:tcPr>
            <w:tcW w:w="2425" w:type="dxa"/>
          </w:tcPr>
          <w:p w14:paraId="662E05B4" w14:textId="3ECC9F3A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5D802792" w14:textId="77777777" w:rsidTr="00DC2D27">
        <w:tc>
          <w:tcPr>
            <w:tcW w:w="6930" w:type="dxa"/>
          </w:tcPr>
          <w:p w14:paraId="52672972" w14:textId="794745F5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>Krijimi i tabelave</w:t>
            </w:r>
          </w:p>
        </w:tc>
        <w:tc>
          <w:tcPr>
            <w:tcW w:w="2425" w:type="dxa"/>
          </w:tcPr>
          <w:p w14:paraId="5AADED94" w14:textId="4B0554E1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19A1197D" w14:textId="77777777" w:rsidTr="00DC2D27">
        <w:tc>
          <w:tcPr>
            <w:tcW w:w="6930" w:type="dxa"/>
          </w:tcPr>
          <w:p w14:paraId="187AFFF5" w14:textId="14B6917B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 xml:space="preserve">Krijimi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4E294C">
              <w:rPr>
                <w:rFonts w:ascii="Times New Roman" w:eastAsia="Arial" w:hAnsi="Times New Roman" w:cs="Times New Roman"/>
                <w:sz w:val="24"/>
              </w:rPr>
              <w:t>borders’’ dhe rregullimi i formatit të tyre</w:t>
            </w:r>
          </w:p>
        </w:tc>
        <w:tc>
          <w:tcPr>
            <w:tcW w:w="2425" w:type="dxa"/>
          </w:tcPr>
          <w:p w14:paraId="41BA0D68" w14:textId="2696094A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12E4F5C0" w14:textId="77777777" w:rsidTr="00DC2D27">
        <w:tc>
          <w:tcPr>
            <w:tcW w:w="6930" w:type="dxa"/>
          </w:tcPr>
          <w:p w14:paraId="545B878E" w14:textId="2C9CFE5F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 xml:space="preserve">Rregullimi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4E294C">
              <w:rPr>
                <w:rFonts w:ascii="Times New Roman" w:eastAsia="Arial" w:hAnsi="Times New Roman" w:cs="Times New Roman"/>
                <w:sz w:val="24"/>
              </w:rPr>
              <w:t xml:space="preserve">table cellspaceing’’ dhe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4E294C">
              <w:rPr>
                <w:rFonts w:ascii="Times New Roman" w:eastAsia="Arial" w:hAnsi="Times New Roman" w:cs="Times New Roman"/>
                <w:sz w:val="24"/>
              </w:rPr>
              <w:t>cellpading’’</w:t>
            </w:r>
          </w:p>
        </w:tc>
        <w:tc>
          <w:tcPr>
            <w:tcW w:w="2425" w:type="dxa"/>
          </w:tcPr>
          <w:p w14:paraId="566C46CC" w14:textId="64EF35A5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787CBAB4" w14:textId="77777777" w:rsidTr="00DC2D27">
        <w:tc>
          <w:tcPr>
            <w:tcW w:w="6930" w:type="dxa"/>
          </w:tcPr>
          <w:p w14:paraId="31D21443" w14:textId="40A8F749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>Përdorimi i tagjeve brenda tabelave</w:t>
            </w:r>
          </w:p>
        </w:tc>
        <w:tc>
          <w:tcPr>
            <w:tcW w:w="2425" w:type="dxa"/>
          </w:tcPr>
          <w:p w14:paraId="636017C5" w14:textId="47E9EC02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449A9351" w14:textId="77777777" w:rsidTr="00DC2D27">
        <w:tc>
          <w:tcPr>
            <w:tcW w:w="6930" w:type="dxa"/>
          </w:tcPr>
          <w:p w14:paraId="332D202F" w14:textId="2D237B52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>Krijimi i tabelave shumëkolonëshe</w:t>
            </w:r>
          </w:p>
        </w:tc>
        <w:tc>
          <w:tcPr>
            <w:tcW w:w="2425" w:type="dxa"/>
          </w:tcPr>
          <w:p w14:paraId="653886DC" w14:textId="740FE63C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  <w:tr w:rsidR="009C3486" w14:paraId="5C907AE5" w14:textId="77777777" w:rsidTr="00DC2D27">
        <w:tc>
          <w:tcPr>
            <w:tcW w:w="6930" w:type="dxa"/>
          </w:tcPr>
          <w:p w14:paraId="2F88D77B" w14:textId="453EBD6C" w:rsidR="009C3486" w:rsidRDefault="009C3486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 w:rsidRPr="004E294C">
              <w:rPr>
                <w:rFonts w:ascii="Times New Roman" w:eastAsia="Arial" w:hAnsi="Times New Roman" w:cs="Times New Roman"/>
                <w:sz w:val="24"/>
              </w:rPr>
              <w:t>Ndryshimi i ngjyrës së prapavijës së qelulës</w:t>
            </w:r>
          </w:p>
        </w:tc>
        <w:tc>
          <w:tcPr>
            <w:tcW w:w="2425" w:type="dxa"/>
          </w:tcPr>
          <w:p w14:paraId="2FBF64F3" w14:textId="21008003" w:rsidR="009C3486" w:rsidRDefault="006D7D40" w:rsidP="009C3486">
            <w:pPr>
              <w:tabs>
                <w:tab w:val="left" w:pos="720"/>
              </w:tabs>
              <w:spacing w:line="235" w:lineRule="auto"/>
              <w:ind w:right="980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?</w:t>
            </w:r>
          </w:p>
        </w:tc>
      </w:tr>
    </w:tbl>
    <w:p w14:paraId="3A898D56" w14:textId="071C6CD0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47CFE869" w14:textId="4EBC0F65" w:rsidR="009C3486" w:rsidRPr="00975402" w:rsidRDefault="009C3486" w:rsidP="009C348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Forms</w:t>
      </w:r>
    </w:p>
    <w:p w14:paraId="68871F9B" w14:textId="0B6C4FA9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3486" w14:paraId="6843E825" w14:textId="77777777" w:rsidTr="003747CC">
        <w:tc>
          <w:tcPr>
            <w:tcW w:w="9350" w:type="dxa"/>
            <w:gridSpan w:val="2"/>
          </w:tcPr>
          <w:p w14:paraId="7A9604D2" w14:textId="0660E401" w:rsidR="009C3486" w:rsidRPr="009B1CB6" w:rsidRDefault="009C3486" w:rsidP="009B1CB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="009B1CB6" w:rsidRPr="00975402">
              <w:rPr>
                <w:rFonts w:ascii="Times New Roman" w:eastAsia="Arial" w:hAnsi="Times New Roman" w:cs="Times New Roman"/>
                <w:b/>
                <w:sz w:val="24"/>
              </w:rPr>
              <w:t>HTML Forms</w:t>
            </w:r>
          </w:p>
        </w:tc>
      </w:tr>
      <w:tr w:rsidR="009C3486" w14:paraId="73198830" w14:textId="77777777" w:rsidTr="003747CC">
        <w:tc>
          <w:tcPr>
            <w:tcW w:w="6835" w:type="dxa"/>
          </w:tcPr>
          <w:p w14:paraId="102DB706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44D32404" w14:textId="77777777" w:rsidR="009C3486" w:rsidRPr="009C3486" w:rsidRDefault="009C348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3486" w14:paraId="35C9FA3E" w14:textId="77777777" w:rsidTr="003747CC">
        <w:tc>
          <w:tcPr>
            <w:tcW w:w="6835" w:type="dxa"/>
          </w:tcPr>
          <w:p w14:paraId="358A985E" w14:textId="5E1D4C72" w:rsidR="009C3486" w:rsidRDefault="009B1CB6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Kuptimi dhe qëllimi i funksionit të HTML Form-ave</w:t>
            </w:r>
          </w:p>
        </w:tc>
        <w:tc>
          <w:tcPr>
            <w:tcW w:w="2515" w:type="dxa"/>
          </w:tcPr>
          <w:p w14:paraId="21041C9A" w14:textId="2B3BC271" w:rsidR="009C3486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076FDF2A" w14:textId="77777777" w:rsidTr="003747CC">
        <w:tc>
          <w:tcPr>
            <w:tcW w:w="6835" w:type="dxa"/>
          </w:tcPr>
          <w:p w14:paraId="2091DC24" w14:textId="35875D57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>Përdorimi i HTML Formave të shumta (të paktën 4)</w:t>
            </w:r>
          </w:p>
        </w:tc>
        <w:tc>
          <w:tcPr>
            <w:tcW w:w="2515" w:type="dxa"/>
          </w:tcPr>
          <w:p w14:paraId="16B70CB9" w14:textId="2E9F2A3D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49CFDBD9" w14:textId="77777777" w:rsidTr="003747CC">
        <w:tc>
          <w:tcPr>
            <w:tcW w:w="6835" w:type="dxa"/>
          </w:tcPr>
          <w:p w14:paraId="69D10C72" w14:textId="700B955D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 xml:space="preserve">Përdorimi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4651B">
              <w:rPr>
                <w:rFonts w:ascii="Times New Roman" w:eastAsia="Arial" w:hAnsi="Times New Roman" w:cs="Times New Roman"/>
                <w:sz w:val="24"/>
              </w:rPr>
              <w:t>text’’ fushave</w:t>
            </w:r>
          </w:p>
        </w:tc>
        <w:tc>
          <w:tcPr>
            <w:tcW w:w="2515" w:type="dxa"/>
          </w:tcPr>
          <w:p w14:paraId="13D7687A" w14:textId="2B24410D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2C07FFAD" w14:textId="77777777" w:rsidTr="003747CC">
        <w:trPr>
          <w:trHeight w:val="58"/>
        </w:trPr>
        <w:tc>
          <w:tcPr>
            <w:tcW w:w="6835" w:type="dxa"/>
          </w:tcPr>
          <w:p w14:paraId="4631F144" w14:textId="2235C6C3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 xml:space="preserve">Përdorimi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4651B">
              <w:rPr>
                <w:rFonts w:ascii="Times New Roman" w:eastAsia="Arial" w:hAnsi="Times New Roman" w:cs="Times New Roman"/>
                <w:sz w:val="24"/>
              </w:rPr>
              <w:t>password’’ fushave</w:t>
            </w:r>
          </w:p>
        </w:tc>
        <w:tc>
          <w:tcPr>
            <w:tcW w:w="2515" w:type="dxa"/>
          </w:tcPr>
          <w:p w14:paraId="0501AAF4" w14:textId="28E04FDD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0DFAACDD" w14:textId="77777777" w:rsidTr="003747CC">
        <w:trPr>
          <w:trHeight w:val="58"/>
        </w:trPr>
        <w:tc>
          <w:tcPr>
            <w:tcW w:w="6835" w:type="dxa"/>
          </w:tcPr>
          <w:p w14:paraId="1E4356E3" w14:textId="4D768A85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 xml:space="preserve">Përdorimi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4651B">
              <w:rPr>
                <w:rFonts w:ascii="Times New Roman" w:eastAsia="Arial" w:hAnsi="Times New Roman" w:cs="Times New Roman"/>
                <w:sz w:val="24"/>
              </w:rPr>
              <w:t xml:space="preserve">radio buttons’’ dhe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4651B">
              <w:rPr>
                <w:rFonts w:ascii="Times New Roman" w:eastAsia="Arial" w:hAnsi="Times New Roman" w:cs="Times New Roman"/>
                <w:sz w:val="24"/>
              </w:rPr>
              <w:t>checkboxes’’</w:t>
            </w:r>
          </w:p>
        </w:tc>
        <w:tc>
          <w:tcPr>
            <w:tcW w:w="2515" w:type="dxa"/>
          </w:tcPr>
          <w:p w14:paraId="1868F7E4" w14:textId="40649758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283760CC" w14:textId="77777777" w:rsidTr="003747CC">
        <w:trPr>
          <w:trHeight w:val="58"/>
        </w:trPr>
        <w:tc>
          <w:tcPr>
            <w:tcW w:w="6835" w:type="dxa"/>
          </w:tcPr>
          <w:p w14:paraId="43EEEF0C" w14:textId="213DBF95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 xml:space="preserve">Përdorimi i </w:t>
            </w:r>
            <w:r w:rsidR="00DC2D27">
              <w:rPr>
                <w:rFonts w:ascii="Times New Roman" w:eastAsia="Arial" w:hAnsi="Times New Roman" w:cs="Times New Roman"/>
                <w:sz w:val="24"/>
              </w:rPr>
              <w:t>“</w:t>
            </w:r>
            <w:r w:rsidRPr="0034651B">
              <w:rPr>
                <w:rFonts w:ascii="Times New Roman" w:eastAsia="Arial" w:hAnsi="Times New Roman" w:cs="Times New Roman"/>
                <w:sz w:val="24"/>
              </w:rPr>
              <w:t>submit’’ butonave</w:t>
            </w:r>
          </w:p>
        </w:tc>
        <w:tc>
          <w:tcPr>
            <w:tcW w:w="2515" w:type="dxa"/>
          </w:tcPr>
          <w:p w14:paraId="40556CB0" w14:textId="6E0EDE70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25E169CA" w14:textId="77777777" w:rsidTr="003747CC">
        <w:trPr>
          <w:trHeight w:val="58"/>
        </w:trPr>
        <w:tc>
          <w:tcPr>
            <w:tcW w:w="6835" w:type="dxa"/>
          </w:tcPr>
          <w:p w14:paraId="3ED347CA" w14:textId="1A83A443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4651B">
              <w:rPr>
                <w:rFonts w:ascii="Times New Roman" w:eastAsia="Arial" w:hAnsi="Times New Roman" w:cs="Times New Roman"/>
                <w:sz w:val="24"/>
              </w:rPr>
              <w:t>Krijimi i një forme për komunikim me shfrytëzues përmes email-it</w:t>
            </w:r>
          </w:p>
        </w:tc>
        <w:tc>
          <w:tcPr>
            <w:tcW w:w="2515" w:type="dxa"/>
          </w:tcPr>
          <w:p w14:paraId="4A75D7B7" w14:textId="4B7855DD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5538AEC8" w14:textId="5A3BCF70" w:rsidR="009C3486" w:rsidRDefault="009C348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34A9653B" w14:textId="6270584D" w:rsidR="009B1CB6" w:rsidRDefault="009B1CB6" w:rsidP="009B1CB6">
      <w:pPr>
        <w:spacing w:line="0" w:lineRule="atLeast"/>
        <w:ind w:left="780"/>
        <w:rPr>
          <w:rFonts w:ascii="Times New Roman" w:eastAsia="Arial" w:hAnsi="Times New Roman" w:cs="Times New Roman"/>
          <w:sz w:val="24"/>
        </w:rPr>
      </w:pPr>
    </w:p>
    <w:p w14:paraId="404BC1BF" w14:textId="77777777" w:rsidR="009B1CB6" w:rsidRPr="00975402" w:rsidRDefault="009B1CB6" w:rsidP="009B1CB6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JavaScript dhe Entities</w:t>
      </w:r>
    </w:p>
    <w:p w14:paraId="081FABBD" w14:textId="77777777" w:rsidR="009B1CB6" w:rsidRPr="00975402" w:rsidRDefault="009B1CB6" w:rsidP="009B1CB6">
      <w:pPr>
        <w:spacing w:line="235" w:lineRule="auto"/>
        <w:ind w:left="720" w:right="160"/>
        <w:rPr>
          <w:rFonts w:ascii="Times New Roman" w:eastAsia="Arial" w:hAnsi="Times New Roman" w:cs="Times New Roman"/>
          <w:sz w:val="24"/>
        </w:rPr>
      </w:pPr>
      <w:r w:rsidRPr="00975402">
        <w:rPr>
          <w:rFonts w:ascii="Times New Roman" w:eastAsia="Arial" w:hAnsi="Times New Roman" w:cs="Times New Roman"/>
          <w:sz w:val="24"/>
        </w:rPr>
        <w:t>Detyra duhet të përmbajë të paktë 3 përdorime të JavaScript-ës dhe të paktën 5 përdorime të entiteteve.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B1CB6" w14:paraId="482A5416" w14:textId="77777777" w:rsidTr="003747CC">
        <w:tc>
          <w:tcPr>
            <w:tcW w:w="9350" w:type="dxa"/>
            <w:gridSpan w:val="2"/>
          </w:tcPr>
          <w:p w14:paraId="6D1E8D94" w14:textId="0C3261EE" w:rsidR="009B1CB6" w:rsidRPr="009B1CB6" w:rsidRDefault="009B1CB6" w:rsidP="009B1CB6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HTML JavaScript dhe Entities</w:t>
            </w:r>
          </w:p>
        </w:tc>
      </w:tr>
      <w:tr w:rsidR="009B1CB6" w14:paraId="0D02753E" w14:textId="77777777" w:rsidTr="003747CC">
        <w:tc>
          <w:tcPr>
            <w:tcW w:w="6835" w:type="dxa"/>
          </w:tcPr>
          <w:p w14:paraId="1AE8AA6F" w14:textId="77777777" w:rsidR="009B1CB6" w:rsidRPr="009C3486" w:rsidRDefault="009B1CB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6ADF2104" w14:textId="77777777" w:rsidR="009B1CB6" w:rsidRPr="009C3486" w:rsidRDefault="009B1CB6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B1CB6" w14:paraId="58B81C56" w14:textId="77777777" w:rsidTr="003747CC">
        <w:tc>
          <w:tcPr>
            <w:tcW w:w="6835" w:type="dxa"/>
          </w:tcPr>
          <w:p w14:paraId="32587675" w14:textId="46E93165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400F3D">
              <w:rPr>
                <w:rFonts w:ascii="Times New Roman" w:eastAsia="Arial" w:hAnsi="Times New Roman" w:cs="Times New Roman"/>
                <w:sz w:val="24"/>
              </w:rPr>
              <w:t>Përdorimi i tagjeve elementare të JavaScript-ave</w:t>
            </w:r>
          </w:p>
        </w:tc>
        <w:tc>
          <w:tcPr>
            <w:tcW w:w="2515" w:type="dxa"/>
          </w:tcPr>
          <w:p w14:paraId="06C5436B" w14:textId="6282DDC5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B1CB6" w14:paraId="0B03BCAD" w14:textId="77777777" w:rsidTr="003747CC">
        <w:tc>
          <w:tcPr>
            <w:tcW w:w="6835" w:type="dxa"/>
          </w:tcPr>
          <w:p w14:paraId="2A23FF7D" w14:textId="7B18D272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400F3D">
              <w:rPr>
                <w:rFonts w:ascii="Times New Roman" w:eastAsia="Arial" w:hAnsi="Times New Roman" w:cs="Times New Roman"/>
                <w:sz w:val="24"/>
              </w:rPr>
              <w:t>Përdorimi i JavaScript për tekst (output), ngjarje (event)</w:t>
            </w:r>
          </w:p>
        </w:tc>
        <w:tc>
          <w:tcPr>
            <w:tcW w:w="2515" w:type="dxa"/>
          </w:tcPr>
          <w:p w14:paraId="420D15A2" w14:textId="5182AA47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B1CB6" w14:paraId="107C4E7A" w14:textId="77777777" w:rsidTr="003747CC">
        <w:tc>
          <w:tcPr>
            <w:tcW w:w="6835" w:type="dxa"/>
          </w:tcPr>
          <w:p w14:paraId="2969DDA4" w14:textId="024E5428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400F3D">
              <w:rPr>
                <w:rFonts w:ascii="Times New Roman" w:eastAsia="Arial" w:hAnsi="Times New Roman" w:cs="Times New Roman"/>
                <w:sz w:val="24"/>
              </w:rPr>
              <w:t>Përdorimi i JavaScript për manipulim me tekst si dhe shfrytëzimi i getElementbyId</w:t>
            </w:r>
          </w:p>
        </w:tc>
        <w:tc>
          <w:tcPr>
            <w:tcW w:w="2515" w:type="dxa"/>
          </w:tcPr>
          <w:p w14:paraId="5D68972C" w14:textId="1CCB4C39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B1CB6" w14:paraId="4317782F" w14:textId="77777777" w:rsidTr="003747CC">
        <w:trPr>
          <w:trHeight w:val="58"/>
        </w:trPr>
        <w:tc>
          <w:tcPr>
            <w:tcW w:w="6835" w:type="dxa"/>
          </w:tcPr>
          <w:p w14:paraId="0BDB497C" w14:textId="11FF3603" w:rsidR="009B1CB6" w:rsidRDefault="009B1CB6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400F3D">
              <w:rPr>
                <w:rFonts w:ascii="Times New Roman" w:eastAsia="Arial" w:hAnsi="Times New Roman" w:cs="Times New Roman"/>
                <w:sz w:val="24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2515" w:type="dxa"/>
          </w:tcPr>
          <w:p w14:paraId="769EBF22" w14:textId="3E37E5CC" w:rsidR="009B1CB6" w:rsidRDefault="006D7D40" w:rsidP="009B1CB6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2BE0B874" w14:textId="20FE51DE" w:rsidR="009B1CB6" w:rsidRDefault="009B1CB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51C99276" w14:textId="3220EB00" w:rsidR="004B1A59" w:rsidRDefault="004B1A59" w:rsidP="004B1A59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lastRenderedPageBreak/>
        <w:t>Cascading Style Sheets (CSS2)</w:t>
      </w:r>
    </w:p>
    <w:p w14:paraId="33E43FCF" w14:textId="77777777" w:rsidR="00E75F4D" w:rsidRPr="00975402" w:rsidRDefault="00E75F4D" w:rsidP="00E75F4D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4B1A59" w14:paraId="27215A7A" w14:textId="77777777" w:rsidTr="003747CC">
        <w:tc>
          <w:tcPr>
            <w:tcW w:w="9350" w:type="dxa"/>
            <w:gridSpan w:val="2"/>
          </w:tcPr>
          <w:p w14:paraId="7B347960" w14:textId="0825EDD0" w:rsidR="004B1A59" w:rsidRPr="009B1CB6" w:rsidRDefault="00E75F4D" w:rsidP="00E75F4D">
            <w:pPr>
              <w:tabs>
                <w:tab w:val="left" w:pos="720"/>
              </w:tabs>
              <w:spacing w:line="235" w:lineRule="auto"/>
              <w:ind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E75F4D">
              <w:rPr>
                <w:rFonts w:ascii="Times New Roman" w:eastAsia="Arial" w:hAnsi="Times New Roman" w:cs="Times New Roman"/>
                <w:b/>
                <w:sz w:val="24"/>
              </w:rPr>
              <w:t>Cascading Style Sheets (CSS2)</w:t>
            </w:r>
          </w:p>
        </w:tc>
      </w:tr>
      <w:tr w:rsidR="004B1A59" w14:paraId="06F00460" w14:textId="77777777" w:rsidTr="003747CC">
        <w:tc>
          <w:tcPr>
            <w:tcW w:w="6835" w:type="dxa"/>
          </w:tcPr>
          <w:p w14:paraId="4598C4E0" w14:textId="77777777" w:rsidR="004B1A59" w:rsidRPr="009C3486" w:rsidRDefault="004B1A59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10C594F4" w14:textId="77777777" w:rsidR="004B1A59" w:rsidRPr="009C3486" w:rsidRDefault="004B1A59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4B1A59" w14:paraId="73072A0C" w14:textId="77777777" w:rsidTr="003747CC">
        <w:tc>
          <w:tcPr>
            <w:tcW w:w="6835" w:type="dxa"/>
          </w:tcPr>
          <w:p w14:paraId="40E47F09" w14:textId="0DB01939" w:rsidR="004B1A59" w:rsidRDefault="004B1A59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>Përdorimi i rregullt i CSS sintaksës</w:t>
            </w:r>
          </w:p>
        </w:tc>
        <w:tc>
          <w:tcPr>
            <w:tcW w:w="2515" w:type="dxa"/>
          </w:tcPr>
          <w:p w14:paraId="18EA63E6" w14:textId="01779AB4" w:rsidR="004B1A59" w:rsidRDefault="006D7D40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B1A59" w14:paraId="75678B65" w14:textId="77777777" w:rsidTr="003747CC">
        <w:tc>
          <w:tcPr>
            <w:tcW w:w="6835" w:type="dxa"/>
          </w:tcPr>
          <w:p w14:paraId="74E4F0BD" w14:textId="37C46B3C" w:rsidR="004B1A59" w:rsidRDefault="004B1A59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Përdorimi i selektorit </w:t>
            </w:r>
            <w:r w:rsidRPr="003B62A2">
              <w:rPr>
                <w:rFonts w:ascii="Times New Roman" w:eastAsia="Arial" w:hAnsi="Times New Roman" w:cs="Times New Roman"/>
                <w:b/>
                <w:sz w:val="24"/>
              </w:rPr>
              <w:t>Id</w:t>
            </w: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 të CSS</w:t>
            </w:r>
          </w:p>
        </w:tc>
        <w:tc>
          <w:tcPr>
            <w:tcW w:w="2515" w:type="dxa"/>
          </w:tcPr>
          <w:p w14:paraId="0DF46F89" w14:textId="6476ABD4" w:rsidR="004B1A59" w:rsidRDefault="006D7D40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B1A59" w14:paraId="3CED5320" w14:textId="77777777" w:rsidTr="003747CC">
        <w:tc>
          <w:tcPr>
            <w:tcW w:w="6835" w:type="dxa"/>
          </w:tcPr>
          <w:p w14:paraId="205B9D7A" w14:textId="0552BA3D" w:rsidR="004B1A59" w:rsidRDefault="004B1A59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Përdorimi i selektorit </w:t>
            </w:r>
            <w:r w:rsidRPr="003B62A2">
              <w:rPr>
                <w:rFonts w:ascii="Times New Roman" w:eastAsia="Arial" w:hAnsi="Times New Roman" w:cs="Times New Roman"/>
                <w:b/>
                <w:sz w:val="24"/>
              </w:rPr>
              <w:t>Class</w:t>
            </w: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 të CSS</w:t>
            </w:r>
          </w:p>
        </w:tc>
        <w:tc>
          <w:tcPr>
            <w:tcW w:w="2515" w:type="dxa"/>
          </w:tcPr>
          <w:p w14:paraId="75B5077E" w14:textId="37AAC5F3" w:rsidR="004B1A59" w:rsidRDefault="006D7D40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B1A59" w14:paraId="78B66A75" w14:textId="77777777" w:rsidTr="003747CC">
        <w:trPr>
          <w:trHeight w:val="58"/>
        </w:trPr>
        <w:tc>
          <w:tcPr>
            <w:tcW w:w="6835" w:type="dxa"/>
          </w:tcPr>
          <w:p w14:paraId="779AD142" w14:textId="51BF56AE" w:rsidR="004B1A59" w:rsidRDefault="004B1A59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>Përdorimi i tri llojeve te thirrjeve te CSS-së brenda HTML-it</w:t>
            </w:r>
          </w:p>
        </w:tc>
        <w:tc>
          <w:tcPr>
            <w:tcW w:w="2515" w:type="dxa"/>
          </w:tcPr>
          <w:p w14:paraId="095ABAA1" w14:textId="2D78C9BB" w:rsidR="004B1A59" w:rsidRDefault="006D7D40" w:rsidP="004B1A59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57976905" w14:textId="3927CADC" w:rsidR="009B1CB6" w:rsidRDefault="009B1CB6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73A65C50" w14:textId="77777777" w:rsidR="00E75F4D" w:rsidRPr="00975402" w:rsidRDefault="00E75F4D" w:rsidP="00E75F4D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CSS Background</w:t>
      </w:r>
    </w:p>
    <w:p w14:paraId="469E2EAA" w14:textId="438E145A" w:rsidR="004B1A59" w:rsidRDefault="004B1A59" w:rsidP="00E75F4D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E75F4D" w14:paraId="120A1FDE" w14:textId="77777777" w:rsidTr="003747CC">
        <w:tc>
          <w:tcPr>
            <w:tcW w:w="9350" w:type="dxa"/>
            <w:gridSpan w:val="2"/>
          </w:tcPr>
          <w:p w14:paraId="385AE4D9" w14:textId="73958F3F" w:rsidR="00E75F4D" w:rsidRPr="009B1CB6" w:rsidRDefault="00E75F4D" w:rsidP="00E75F4D">
            <w:pPr>
              <w:tabs>
                <w:tab w:val="left" w:pos="1440"/>
              </w:tabs>
              <w:spacing w:line="0" w:lineRule="atLeast"/>
              <w:ind w:left="144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E75F4D">
              <w:rPr>
                <w:rFonts w:ascii="Times New Roman" w:eastAsia="Arial" w:hAnsi="Times New Roman" w:cs="Times New Roman"/>
                <w:b/>
                <w:sz w:val="24"/>
              </w:rPr>
              <w:t>CSS Background</w:t>
            </w:r>
          </w:p>
        </w:tc>
      </w:tr>
      <w:tr w:rsidR="00E75F4D" w14:paraId="3FE7F611" w14:textId="77777777" w:rsidTr="003747CC">
        <w:tc>
          <w:tcPr>
            <w:tcW w:w="6835" w:type="dxa"/>
          </w:tcPr>
          <w:p w14:paraId="2975429E" w14:textId="77777777" w:rsidR="00E75F4D" w:rsidRPr="009C3486" w:rsidRDefault="00E75F4D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12897F5E" w14:textId="77777777" w:rsidR="00E75F4D" w:rsidRPr="009C3486" w:rsidRDefault="00E75F4D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E75F4D" w14:paraId="6E015445" w14:textId="77777777" w:rsidTr="003747CC">
        <w:tc>
          <w:tcPr>
            <w:tcW w:w="6835" w:type="dxa"/>
          </w:tcPr>
          <w:p w14:paraId="40D7B781" w14:textId="5F1760F6" w:rsidR="00E75F4D" w:rsidRPr="00E75F4D" w:rsidRDefault="00E75F4D" w:rsidP="00E75F4D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rregullt i vetive të CSS Background</w:t>
            </w:r>
          </w:p>
        </w:tc>
        <w:tc>
          <w:tcPr>
            <w:tcW w:w="2515" w:type="dxa"/>
          </w:tcPr>
          <w:p w14:paraId="2EA794B9" w14:textId="5C9E280C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E75F4D" w14:paraId="5D149734" w14:textId="77777777" w:rsidTr="003747CC">
        <w:tc>
          <w:tcPr>
            <w:tcW w:w="6835" w:type="dxa"/>
          </w:tcPr>
          <w:p w14:paraId="57190BEB" w14:textId="77777777" w:rsidR="00E75F4D" w:rsidRPr="00975402" w:rsidRDefault="00E75F4D" w:rsidP="00E75F4D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Shfrytëzimi i CSS vetive në vijim:</w:t>
            </w:r>
          </w:p>
          <w:p w14:paraId="76EB2ABB" w14:textId="77777777" w:rsidR="00E75F4D" w:rsidRPr="00975402" w:rsidRDefault="00E75F4D" w:rsidP="00E75F4D">
            <w:pPr>
              <w:numPr>
                <w:ilvl w:val="0"/>
                <w:numId w:val="7"/>
              </w:numPr>
              <w:tabs>
                <w:tab w:val="left" w:pos="940"/>
              </w:tabs>
              <w:spacing w:line="238" w:lineRule="auto"/>
              <w:ind w:left="940" w:hanging="157"/>
              <w:rPr>
                <w:rFonts w:ascii="Times New Roman" w:eastAsia="Verdana" w:hAnsi="Times New Roman" w:cs="Times New Roman"/>
                <w:color w:val="404040"/>
              </w:rPr>
            </w:pPr>
            <w:r w:rsidRPr="00975402">
              <w:rPr>
                <w:rFonts w:ascii="Times New Roman" w:eastAsia="Verdana" w:hAnsi="Times New Roman" w:cs="Times New Roman"/>
                <w:color w:val="404040"/>
              </w:rPr>
              <w:t>background-color</w:t>
            </w:r>
          </w:p>
          <w:p w14:paraId="36D34B82" w14:textId="77777777" w:rsidR="00E75F4D" w:rsidRPr="00975402" w:rsidRDefault="00E75F4D" w:rsidP="00E75F4D">
            <w:pPr>
              <w:spacing w:line="2" w:lineRule="exact"/>
              <w:rPr>
                <w:rFonts w:ascii="Times New Roman" w:eastAsia="Verdana" w:hAnsi="Times New Roman" w:cs="Times New Roman"/>
                <w:color w:val="404040"/>
              </w:rPr>
            </w:pPr>
          </w:p>
          <w:p w14:paraId="63049291" w14:textId="77777777" w:rsidR="00E75F4D" w:rsidRPr="00975402" w:rsidRDefault="00E75F4D" w:rsidP="00E75F4D">
            <w:pPr>
              <w:numPr>
                <w:ilvl w:val="0"/>
                <w:numId w:val="7"/>
              </w:numPr>
              <w:tabs>
                <w:tab w:val="left" w:pos="940"/>
              </w:tabs>
              <w:spacing w:line="0" w:lineRule="atLeast"/>
              <w:ind w:left="940" w:hanging="157"/>
              <w:rPr>
                <w:rFonts w:ascii="Times New Roman" w:eastAsia="Verdana" w:hAnsi="Times New Roman" w:cs="Times New Roman"/>
                <w:color w:val="404040"/>
              </w:rPr>
            </w:pPr>
            <w:r w:rsidRPr="00975402">
              <w:rPr>
                <w:rFonts w:ascii="Times New Roman" w:eastAsia="Verdana" w:hAnsi="Times New Roman" w:cs="Times New Roman"/>
                <w:color w:val="404040"/>
              </w:rPr>
              <w:t>background-image</w:t>
            </w:r>
          </w:p>
          <w:p w14:paraId="4177A46F" w14:textId="77777777" w:rsidR="00E75F4D" w:rsidRPr="00975402" w:rsidRDefault="00E75F4D" w:rsidP="00E75F4D">
            <w:pPr>
              <w:numPr>
                <w:ilvl w:val="0"/>
                <w:numId w:val="7"/>
              </w:numPr>
              <w:tabs>
                <w:tab w:val="left" w:pos="940"/>
              </w:tabs>
              <w:spacing w:line="0" w:lineRule="atLeast"/>
              <w:ind w:left="940" w:hanging="157"/>
              <w:rPr>
                <w:rFonts w:ascii="Times New Roman" w:eastAsia="Verdana" w:hAnsi="Times New Roman" w:cs="Times New Roman"/>
                <w:color w:val="404040"/>
              </w:rPr>
            </w:pPr>
            <w:r w:rsidRPr="00975402">
              <w:rPr>
                <w:rFonts w:ascii="Times New Roman" w:eastAsia="Verdana" w:hAnsi="Times New Roman" w:cs="Times New Roman"/>
                <w:color w:val="404040"/>
              </w:rPr>
              <w:t>background-repeat</w:t>
            </w:r>
          </w:p>
          <w:p w14:paraId="25EC1569" w14:textId="77777777" w:rsidR="00E75F4D" w:rsidRPr="00975402" w:rsidRDefault="00E75F4D" w:rsidP="00E75F4D">
            <w:pPr>
              <w:numPr>
                <w:ilvl w:val="0"/>
                <w:numId w:val="7"/>
              </w:numPr>
              <w:tabs>
                <w:tab w:val="left" w:pos="940"/>
              </w:tabs>
              <w:spacing w:line="0" w:lineRule="atLeast"/>
              <w:ind w:left="940" w:hanging="157"/>
              <w:rPr>
                <w:rFonts w:ascii="Times New Roman" w:eastAsia="Verdana" w:hAnsi="Times New Roman" w:cs="Times New Roman"/>
                <w:color w:val="404040"/>
              </w:rPr>
            </w:pPr>
            <w:r w:rsidRPr="00975402">
              <w:rPr>
                <w:rFonts w:ascii="Times New Roman" w:eastAsia="Verdana" w:hAnsi="Times New Roman" w:cs="Times New Roman"/>
                <w:color w:val="404040"/>
              </w:rPr>
              <w:t>background-attachment</w:t>
            </w:r>
          </w:p>
          <w:p w14:paraId="6CFE23E0" w14:textId="77777777" w:rsidR="00E75F4D" w:rsidRPr="00975402" w:rsidRDefault="00E75F4D" w:rsidP="00E75F4D">
            <w:pPr>
              <w:spacing w:line="1" w:lineRule="exact"/>
              <w:rPr>
                <w:rFonts w:ascii="Times New Roman" w:eastAsia="Verdana" w:hAnsi="Times New Roman" w:cs="Times New Roman"/>
                <w:color w:val="404040"/>
              </w:rPr>
            </w:pPr>
          </w:p>
          <w:p w14:paraId="440ADDD1" w14:textId="17958B8D" w:rsidR="00E75F4D" w:rsidRPr="00E75F4D" w:rsidRDefault="00E75F4D" w:rsidP="00E75F4D">
            <w:pPr>
              <w:numPr>
                <w:ilvl w:val="0"/>
                <w:numId w:val="7"/>
              </w:numPr>
              <w:tabs>
                <w:tab w:val="left" w:pos="940"/>
              </w:tabs>
              <w:spacing w:line="0" w:lineRule="atLeast"/>
              <w:ind w:left="940" w:hanging="157"/>
              <w:rPr>
                <w:rFonts w:ascii="Times New Roman" w:eastAsia="Verdana" w:hAnsi="Times New Roman" w:cs="Times New Roman"/>
                <w:color w:val="404040"/>
              </w:rPr>
            </w:pPr>
            <w:r w:rsidRPr="00975402">
              <w:rPr>
                <w:rFonts w:ascii="Times New Roman" w:eastAsia="Verdana" w:hAnsi="Times New Roman" w:cs="Times New Roman"/>
                <w:color w:val="404040"/>
              </w:rPr>
              <w:t>background-position</w:t>
            </w:r>
          </w:p>
        </w:tc>
        <w:tc>
          <w:tcPr>
            <w:tcW w:w="2515" w:type="dxa"/>
          </w:tcPr>
          <w:p w14:paraId="6FEC736A" w14:textId="0DDFC53B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3CAF9E5B" w14:textId="5B7C3B41" w:rsidR="00E75F4D" w:rsidRDefault="00E75F4D" w:rsidP="009C3486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sz w:val="28"/>
        </w:rPr>
      </w:pPr>
    </w:p>
    <w:p w14:paraId="47FA252C" w14:textId="7C225C08" w:rsidR="00E75F4D" w:rsidRPr="00E75F4D" w:rsidRDefault="00E75F4D" w:rsidP="00E75F4D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CSS Fonts, Links, Tables</w:t>
      </w:r>
    </w:p>
    <w:p w14:paraId="4D31AC85" w14:textId="05B44FD9" w:rsidR="00E75F4D" w:rsidRDefault="00E75F4D" w:rsidP="00E75F4D">
      <w:pPr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E75F4D" w14:paraId="576AB016" w14:textId="77777777" w:rsidTr="003747CC">
        <w:tc>
          <w:tcPr>
            <w:tcW w:w="9350" w:type="dxa"/>
            <w:gridSpan w:val="2"/>
          </w:tcPr>
          <w:p w14:paraId="3B701F39" w14:textId="2014937F" w:rsidR="00E75F4D" w:rsidRPr="009B1CB6" w:rsidRDefault="00E75F4D" w:rsidP="00E75F4D">
            <w:pPr>
              <w:tabs>
                <w:tab w:val="left" w:pos="1440"/>
              </w:tabs>
              <w:spacing w:line="0" w:lineRule="atLeast"/>
              <w:ind w:left="144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E75F4D">
              <w:rPr>
                <w:rFonts w:ascii="Times New Roman" w:eastAsia="Arial" w:hAnsi="Times New Roman" w:cs="Times New Roman"/>
                <w:b/>
                <w:sz w:val="24"/>
              </w:rPr>
              <w:t>CSS Fonts, Links, Tables</w:t>
            </w:r>
          </w:p>
        </w:tc>
      </w:tr>
      <w:tr w:rsidR="00E75F4D" w14:paraId="7E879872" w14:textId="77777777" w:rsidTr="003747CC">
        <w:tc>
          <w:tcPr>
            <w:tcW w:w="6835" w:type="dxa"/>
          </w:tcPr>
          <w:p w14:paraId="32F228CA" w14:textId="77777777" w:rsidR="00E75F4D" w:rsidRPr="009C3486" w:rsidRDefault="00E75F4D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0F139D56" w14:textId="77777777" w:rsidR="00E75F4D" w:rsidRPr="009C3486" w:rsidRDefault="00E75F4D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E75F4D" w14:paraId="485B9665" w14:textId="77777777" w:rsidTr="003747CC">
        <w:tc>
          <w:tcPr>
            <w:tcW w:w="6835" w:type="dxa"/>
          </w:tcPr>
          <w:p w14:paraId="32F05410" w14:textId="77777777" w:rsidR="00E75F4D" w:rsidRDefault="00E75F4D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>Përdorimi i rregullt i CSS sintaksës</w:t>
            </w:r>
          </w:p>
        </w:tc>
        <w:tc>
          <w:tcPr>
            <w:tcW w:w="2515" w:type="dxa"/>
          </w:tcPr>
          <w:p w14:paraId="48D5AD06" w14:textId="3A73365E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E75F4D" w14:paraId="373329C0" w14:textId="77777777" w:rsidTr="003747CC">
        <w:tc>
          <w:tcPr>
            <w:tcW w:w="6835" w:type="dxa"/>
          </w:tcPr>
          <w:p w14:paraId="7CA58B03" w14:textId="77777777" w:rsidR="00E75F4D" w:rsidRDefault="00E75F4D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Përdorimi i selektorit </w:t>
            </w:r>
            <w:r w:rsidRPr="003B62A2">
              <w:rPr>
                <w:rFonts w:ascii="Times New Roman" w:eastAsia="Arial" w:hAnsi="Times New Roman" w:cs="Times New Roman"/>
                <w:b/>
                <w:sz w:val="24"/>
              </w:rPr>
              <w:t>Id</w:t>
            </w: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 të CSS</w:t>
            </w:r>
          </w:p>
        </w:tc>
        <w:tc>
          <w:tcPr>
            <w:tcW w:w="2515" w:type="dxa"/>
          </w:tcPr>
          <w:p w14:paraId="75D2E8A0" w14:textId="70F97E1A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E75F4D" w14:paraId="45BACEA0" w14:textId="77777777" w:rsidTr="003747CC">
        <w:tc>
          <w:tcPr>
            <w:tcW w:w="6835" w:type="dxa"/>
          </w:tcPr>
          <w:p w14:paraId="40D58CAE" w14:textId="77777777" w:rsidR="00E75F4D" w:rsidRDefault="00E75F4D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Përdorimi i selektorit </w:t>
            </w:r>
            <w:r w:rsidRPr="003B62A2">
              <w:rPr>
                <w:rFonts w:ascii="Times New Roman" w:eastAsia="Arial" w:hAnsi="Times New Roman" w:cs="Times New Roman"/>
                <w:b/>
                <w:sz w:val="24"/>
              </w:rPr>
              <w:t>Class</w:t>
            </w:r>
            <w:r w:rsidRPr="003B62A2">
              <w:rPr>
                <w:rFonts w:ascii="Times New Roman" w:eastAsia="Arial" w:hAnsi="Times New Roman" w:cs="Times New Roman"/>
                <w:sz w:val="24"/>
              </w:rPr>
              <w:t xml:space="preserve"> të CSS</w:t>
            </w:r>
          </w:p>
        </w:tc>
        <w:tc>
          <w:tcPr>
            <w:tcW w:w="2515" w:type="dxa"/>
          </w:tcPr>
          <w:p w14:paraId="5B82D88F" w14:textId="2E679000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E75F4D" w14:paraId="312CD2B2" w14:textId="77777777" w:rsidTr="003747CC">
        <w:trPr>
          <w:trHeight w:val="58"/>
        </w:trPr>
        <w:tc>
          <w:tcPr>
            <w:tcW w:w="6835" w:type="dxa"/>
          </w:tcPr>
          <w:p w14:paraId="2A95A073" w14:textId="77777777" w:rsidR="00E75F4D" w:rsidRDefault="00E75F4D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3B62A2">
              <w:rPr>
                <w:rFonts w:ascii="Times New Roman" w:eastAsia="Arial" w:hAnsi="Times New Roman" w:cs="Times New Roman"/>
                <w:sz w:val="24"/>
              </w:rPr>
              <w:t>Përdorimi i tri llojeve te thirrjeve te CSS-së brenda HTML-it</w:t>
            </w:r>
          </w:p>
        </w:tc>
        <w:tc>
          <w:tcPr>
            <w:tcW w:w="2515" w:type="dxa"/>
          </w:tcPr>
          <w:p w14:paraId="49392AD4" w14:textId="560C20D9" w:rsidR="00E75F4D" w:rsidRDefault="006D7D40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7167F007" w14:textId="32FE309A" w:rsidR="00E75F4D" w:rsidRDefault="00E75F4D" w:rsidP="00E75F4D">
      <w:pPr>
        <w:rPr>
          <w:rFonts w:ascii="Times New Roman" w:eastAsia="Arial" w:hAnsi="Times New Roman" w:cs="Times New Roman"/>
          <w:sz w:val="28"/>
        </w:rPr>
      </w:pPr>
    </w:p>
    <w:p w14:paraId="4BA3E525" w14:textId="78DF376D" w:rsidR="009C5960" w:rsidRDefault="009C5960" w:rsidP="009C5960">
      <w:pPr>
        <w:numPr>
          <w:ilvl w:val="0"/>
          <w:numId w:val="3"/>
        </w:numPr>
        <w:tabs>
          <w:tab w:val="left" w:pos="720"/>
        </w:tabs>
        <w:spacing w:after="0" w:line="235" w:lineRule="auto"/>
        <w:ind w:left="720" w:right="9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CSS Box Model</w:t>
      </w:r>
    </w:p>
    <w:p w14:paraId="265E4C02" w14:textId="77777777" w:rsidR="009C5960" w:rsidRPr="00975402" w:rsidRDefault="009C5960" w:rsidP="009C5960">
      <w:pPr>
        <w:tabs>
          <w:tab w:val="left" w:pos="720"/>
        </w:tabs>
        <w:spacing w:after="0" w:line="235" w:lineRule="auto"/>
        <w:ind w:left="720" w:right="980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5960" w14:paraId="78AD2936" w14:textId="77777777" w:rsidTr="003747CC">
        <w:tc>
          <w:tcPr>
            <w:tcW w:w="9350" w:type="dxa"/>
            <w:gridSpan w:val="2"/>
          </w:tcPr>
          <w:p w14:paraId="7BB8B964" w14:textId="09FCAF61" w:rsidR="009C5960" w:rsidRPr="009B1CB6" w:rsidRDefault="009C5960" w:rsidP="009C5960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C5960">
              <w:rPr>
                <w:rFonts w:ascii="Times New Roman" w:eastAsia="Arial" w:hAnsi="Times New Roman" w:cs="Times New Roman"/>
                <w:b/>
                <w:sz w:val="24"/>
              </w:rPr>
              <w:t>CSS Box Model</w:t>
            </w:r>
          </w:p>
        </w:tc>
      </w:tr>
      <w:tr w:rsidR="009C5960" w14:paraId="45458C9F" w14:textId="77777777" w:rsidTr="003747CC">
        <w:tc>
          <w:tcPr>
            <w:tcW w:w="6835" w:type="dxa"/>
          </w:tcPr>
          <w:p w14:paraId="2612EE6F" w14:textId="77777777" w:rsidR="009C5960" w:rsidRPr="009C3486" w:rsidRDefault="009C5960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3F51EEDE" w14:textId="77777777" w:rsidR="009C5960" w:rsidRPr="009C3486" w:rsidRDefault="009C5960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5960" w14:paraId="7144E4C0" w14:textId="77777777" w:rsidTr="003747CC">
        <w:tc>
          <w:tcPr>
            <w:tcW w:w="6835" w:type="dxa"/>
          </w:tcPr>
          <w:p w14:paraId="18307EAA" w14:textId="7BD928F1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E66B6A">
              <w:rPr>
                <w:rFonts w:ascii="Times New Roman" w:eastAsia="Arial" w:hAnsi="Times New Roman" w:cs="Times New Roman"/>
                <w:sz w:val="24"/>
              </w:rPr>
              <w:t>Kuptimi dhe përdorimi i parametrave kryesorë të CSS Box Modelit</w:t>
            </w:r>
          </w:p>
        </w:tc>
        <w:tc>
          <w:tcPr>
            <w:tcW w:w="2515" w:type="dxa"/>
          </w:tcPr>
          <w:p w14:paraId="1777FD80" w14:textId="2A54FE4C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3DB8080D" w14:textId="77777777" w:rsidTr="003747CC">
        <w:tc>
          <w:tcPr>
            <w:tcW w:w="6835" w:type="dxa"/>
          </w:tcPr>
          <w:p w14:paraId="7B087E00" w14:textId="550493EB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E66B6A">
              <w:rPr>
                <w:rFonts w:ascii="Times New Roman" w:eastAsia="Arial" w:hAnsi="Times New Roman" w:cs="Times New Roman"/>
                <w:sz w:val="24"/>
              </w:rPr>
              <w:t>Përdorimi i CSS Borders dhe borders style të ndryshëm (të paktën 2 border style)</w:t>
            </w:r>
          </w:p>
        </w:tc>
        <w:tc>
          <w:tcPr>
            <w:tcW w:w="2515" w:type="dxa"/>
          </w:tcPr>
          <w:p w14:paraId="0FD6C7B4" w14:textId="19AC7ECE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40C82EBC" w14:textId="77777777" w:rsidTr="003747CC">
        <w:tc>
          <w:tcPr>
            <w:tcW w:w="6835" w:type="dxa"/>
          </w:tcPr>
          <w:p w14:paraId="5819B562" w14:textId="2BAB8DA4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E66B6A">
              <w:rPr>
                <w:rFonts w:ascii="Times New Roman" w:eastAsia="Arial" w:hAnsi="Times New Roman" w:cs="Times New Roman"/>
                <w:sz w:val="24"/>
              </w:rPr>
              <w:t>Përdorimi i CSS Outine vetive</w:t>
            </w:r>
          </w:p>
        </w:tc>
        <w:tc>
          <w:tcPr>
            <w:tcW w:w="2515" w:type="dxa"/>
          </w:tcPr>
          <w:p w14:paraId="6D50688F" w14:textId="132C5246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3406BE4A" w14:textId="77777777" w:rsidTr="003747CC">
        <w:trPr>
          <w:trHeight w:val="58"/>
        </w:trPr>
        <w:tc>
          <w:tcPr>
            <w:tcW w:w="6835" w:type="dxa"/>
          </w:tcPr>
          <w:p w14:paraId="5AB5B4A4" w14:textId="6F659C4D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E66B6A">
              <w:rPr>
                <w:rFonts w:ascii="Times New Roman" w:eastAsia="Arial" w:hAnsi="Times New Roman" w:cs="Times New Roman"/>
                <w:sz w:val="24"/>
              </w:rPr>
              <w:t>Përdorimi i CSS Margjinave dhe definimi i tyre në CSS</w:t>
            </w:r>
          </w:p>
        </w:tc>
        <w:tc>
          <w:tcPr>
            <w:tcW w:w="2515" w:type="dxa"/>
          </w:tcPr>
          <w:p w14:paraId="07DFE953" w14:textId="265CFA3C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5960" w14:paraId="6EE4780D" w14:textId="77777777" w:rsidTr="003747CC">
        <w:trPr>
          <w:trHeight w:val="58"/>
        </w:trPr>
        <w:tc>
          <w:tcPr>
            <w:tcW w:w="6835" w:type="dxa"/>
          </w:tcPr>
          <w:p w14:paraId="1780A546" w14:textId="282A1A01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E66B6A">
              <w:rPr>
                <w:rFonts w:ascii="Times New Roman" w:eastAsia="Arial" w:hAnsi="Times New Roman" w:cs="Times New Roman"/>
                <w:sz w:val="24"/>
              </w:rPr>
              <w:t>Përdorimi i CSS Padding dhe definimi i tyre në CSS</w:t>
            </w:r>
          </w:p>
        </w:tc>
        <w:tc>
          <w:tcPr>
            <w:tcW w:w="2515" w:type="dxa"/>
          </w:tcPr>
          <w:p w14:paraId="3D51317E" w14:textId="57F8891E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2463EB4A" w14:textId="3B6AF486" w:rsidR="009C5960" w:rsidRDefault="009C5960" w:rsidP="00E75F4D">
      <w:pPr>
        <w:rPr>
          <w:rFonts w:ascii="Times New Roman" w:eastAsia="Arial" w:hAnsi="Times New Roman" w:cs="Times New Roman"/>
          <w:sz w:val="28"/>
        </w:rPr>
      </w:pPr>
    </w:p>
    <w:p w14:paraId="2D51AEBA" w14:textId="77777777" w:rsidR="009C5960" w:rsidRPr="00975402" w:rsidRDefault="009C5960" w:rsidP="009C5960">
      <w:pPr>
        <w:numPr>
          <w:ilvl w:val="0"/>
          <w:numId w:val="10"/>
        </w:numPr>
        <w:tabs>
          <w:tab w:val="left" w:pos="1440"/>
        </w:tabs>
        <w:spacing w:after="0" w:line="248" w:lineRule="auto"/>
        <w:ind w:left="720" w:right="180" w:hanging="360"/>
        <w:rPr>
          <w:rFonts w:ascii="Times New Roman" w:eastAsia="Arial" w:hAnsi="Times New Roman" w:cs="Times New Roman"/>
          <w:b/>
          <w:sz w:val="27"/>
        </w:rPr>
      </w:pPr>
      <w:r w:rsidRPr="00975402">
        <w:rPr>
          <w:rFonts w:ascii="Times New Roman" w:eastAsia="Arial" w:hAnsi="Times New Roman" w:cs="Times New Roman"/>
          <w:b/>
          <w:sz w:val="27"/>
        </w:rPr>
        <w:t>CSS3 konceptet themelore, CSS3 ‘borders’ dhe ‘backgrounds’, CSS3 gradientët dhe CSS3 ‘text-effects &amp; fonts’.</w:t>
      </w:r>
    </w:p>
    <w:p w14:paraId="11339106" w14:textId="77777777" w:rsidR="009C5960" w:rsidRDefault="009C5960" w:rsidP="00E75F4D">
      <w:pPr>
        <w:rPr>
          <w:rFonts w:ascii="Times New Roman" w:eastAsia="Arial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5960" w14:paraId="23FAA5E6" w14:textId="77777777" w:rsidTr="003747CC">
        <w:tc>
          <w:tcPr>
            <w:tcW w:w="9350" w:type="dxa"/>
            <w:gridSpan w:val="2"/>
          </w:tcPr>
          <w:p w14:paraId="3F5052DA" w14:textId="3E4524BE" w:rsidR="009C5960" w:rsidRPr="00607848" w:rsidRDefault="009C5960" w:rsidP="00607848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607848">
              <w:rPr>
                <w:rFonts w:ascii="Times New Roman" w:eastAsia="Arial" w:hAnsi="Times New Roman" w:cs="Times New Roman"/>
                <w:b/>
                <w:sz w:val="24"/>
              </w:rPr>
              <w:t>CSS3 konceptet themelore, CSS3 ‘borders’ dhe ‘backgrounds’, CSS3 gradientët dhe CSS3 ‘text-effects &amp; fonts’</w:t>
            </w:r>
          </w:p>
          <w:p w14:paraId="44C71197" w14:textId="149BFD47" w:rsidR="009C5960" w:rsidRPr="009B1CB6" w:rsidRDefault="009C5960" w:rsidP="003747CC">
            <w:pPr>
              <w:tabs>
                <w:tab w:val="left" w:pos="720"/>
              </w:tabs>
              <w:spacing w:line="235" w:lineRule="auto"/>
              <w:ind w:left="720" w:right="980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  <w:tr w:rsidR="009C5960" w14:paraId="1DA40D36" w14:textId="77777777" w:rsidTr="003747CC">
        <w:tc>
          <w:tcPr>
            <w:tcW w:w="6835" w:type="dxa"/>
          </w:tcPr>
          <w:p w14:paraId="61BB2C70" w14:textId="77777777" w:rsidR="009C5960" w:rsidRPr="009C3486" w:rsidRDefault="009C5960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64A4B441" w14:textId="77777777" w:rsidR="009C5960" w:rsidRPr="009C3486" w:rsidRDefault="009C5960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5960" w14:paraId="451604EC" w14:textId="77777777" w:rsidTr="003747CC">
        <w:tc>
          <w:tcPr>
            <w:tcW w:w="6835" w:type="dxa"/>
          </w:tcPr>
          <w:p w14:paraId="399BA42A" w14:textId="17D7CFA1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  <w:sz w:val="24"/>
              </w:rPr>
              <w:t>Kuptimi i qëllimit të përdorimit të elementeve kryesore të CSS3</w:t>
            </w:r>
          </w:p>
        </w:tc>
        <w:tc>
          <w:tcPr>
            <w:tcW w:w="2515" w:type="dxa"/>
          </w:tcPr>
          <w:p w14:paraId="22F5A70B" w14:textId="498C904E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5960" w14:paraId="529EBB41" w14:textId="77777777" w:rsidTr="003747CC">
        <w:tc>
          <w:tcPr>
            <w:tcW w:w="6835" w:type="dxa"/>
          </w:tcPr>
          <w:p w14:paraId="78C7A6DA" w14:textId="4D45065D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  <w:sz w:val="24"/>
              </w:rPr>
              <w:t>Përdorimi i vetive të ‘bordsers’: radius, shadow, image</w:t>
            </w:r>
          </w:p>
        </w:tc>
        <w:tc>
          <w:tcPr>
            <w:tcW w:w="2515" w:type="dxa"/>
          </w:tcPr>
          <w:p w14:paraId="1E58E039" w14:textId="74B11C03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5960" w14:paraId="73419930" w14:textId="77777777" w:rsidTr="003747CC">
        <w:tc>
          <w:tcPr>
            <w:tcW w:w="6835" w:type="dxa"/>
          </w:tcPr>
          <w:p w14:paraId="2E829092" w14:textId="6C12046F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  <w:sz w:val="24"/>
              </w:rPr>
              <w:t xml:space="preserve">Përdorimi i vetive të backgorund: size, origin dhe property </w:t>
            </w:r>
          </w:p>
        </w:tc>
        <w:tc>
          <w:tcPr>
            <w:tcW w:w="2515" w:type="dxa"/>
          </w:tcPr>
          <w:p w14:paraId="61F0F05A" w14:textId="3088EBDC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C5960" w14:paraId="4BB7C6A3" w14:textId="77777777" w:rsidTr="003747CC">
        <w:trPr>
          <w:trHeight w:val="58"/>
        </w:trPr>
        <w:tc>
          <w:tcPr>
            <w:tcW w:w="6835" w:type="dxa"/>
          </w:tcPr>
          <w:p w14:paraId="369EC73D" w14:textId="0A4110B0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  <w:sz w:val="24"/>
              </w:rPr>
              <w:t>Përdorimi i ‘multiple background images’</w:t>
            </w:r>
          </w:p>
        </w:tc>
        <w:tc>
          <w:tcPr>
            <w:tcW w:w="2515" w:type="dxa"/>
          </w:tcPr>
          <w:p w14:paraId="044E524B" w14:textId="0FCD2380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3E20B212" w14:textId="77777777" w:rsidTr="003747CC">
        <w:trPr>
          <w:trHeight w:val="58"/>
        </w:trPr>
        <w:tc>
          <w:tcPr>
            <w:tcW w:w="6835" w:type="dxa"/>
          </w:tcPr>
          <w:p w14:paraId="1E4D1023" w14:textId="7D29D4E0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  <w:sz w:val="24"/>
              </w:rPr>
              <w:t>Përdorimi i gradientëve: linear dhe radial, së bashku me vetit e tyre</w:t>
            </w:r>
          </w:p>
        </w:tc>
        <w:tc>
          <w:tcPr>
            <w:tcW w:w="2515" w:type="dxa"/>
          </w:tcPr>
          <w:p w14:paraId="0D70DED1" w14:textId="4BD7B167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320C69E8" w14:textId="77777777" w:rsidTr="003747CC">
        <w:trPr>
          <w:trHeight w:val="58"/>
        </w:trPr>
        <w:tc>
          <w:tcPr>
            <w:tcW w:w="6835" w:type="dxa"/>
          </w:tcPr>
          <w:p w14:paraId="5225EEA8" w14:textId="48D88445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</w:rPr>
              <w:t>Përdorimi i CSS3 ‘text shadow’ dhe ‘text wrapping’</w:t>
            </w:r>
          </w:p>
        </w:tc>
        <w:tc>
          <w:tcPr>
            <w:tcW w:w="2515" w:type="dxa"/>
          </w:tcPr>
          <w:p w14:paraId="14418EB5" w14:textId="2CBD9655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C5960" w14:paraId="5CD30EC8" w14:textId="77777777" w:rsidTr="003747CC">
        <w:trPr>
          <w:trHeight w:val="58"/>
        </w:trPr>
        <w:tc>
          <w:tcPr>
            <w:tcW w:w="6835" w:type="dxa"/>
          </w:tcPr>
          <w:p w14:paraId="1FF13394" w14:textId="35571E50" w:rsidR="009C5960" w:rsidRDefault="009C596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12715A">
              <w:rPr>
                <w:rFonts w:ascii="Times New Roman" w:eastAsia="Arial" w:hAnsi="Times New Roman" w:cs="Times New Roman"/>
              </w:rPr>
              <w:t>Krijimi i një fonti dhe thirrja e tij përmes ‘@font-face’ Rule*</w:t>
            </w:r>
          </w:p>
        </w:tc>
        <w:tc>
          <w:tcPr>
            <w:tcW w:w="2515" w:type="dxa"/>
          </w:tcPr>
          <w:p w14:paraId="03548731" w14:textId="003D1386" w:rsidR="009C5960" w:rsidRDefault="006D7D40" w:rsidP="009C5960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0743E9DD" w14:textId="14DB43B9" w:rsidR="00607848" w:rsidRDefault="00607848" w:rsidP="00607848">
      <w:pPr>
        <w:spacing w:line="330" w:lineRule="exact"/>
        <w:rPr>
          <w:rFonts w:ascii="Times New Roman" w:eastAsia="Times New Roman" w:hAnsi="Times New Roman" w:cs="Times New Roman"/>
        </w:rPr>
      </w:pPr>
    </w:p>
    <w:p w14:paraId="684FB511" w14:textId="08D87279" w:rsidR="00607848" w:rsidRDefault="00607848" w:rsidP="00607848">
      <w:pPr>
        <w:numPr>
          <w:ilvl w:val="0"/>
          <w:numId w:val="10"/>
        </w:numPr>
        <w:tabs>
          <w:tab w:val="left" w:pos="1440"/>
        </w:tabs>
        <w:spacing w:after="0" w:line="248" w:lineRule="auto"/>
        <w:ind w:left="720" w:right="1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Aplikimi i të gjitha vetive të reja të HTML5, aplikimi i vetisë së HTML5 - ‘Drag and drop’, Përdorimi i audio dhe video fajllave të HTML5, Përdorimi i HTML5 elementeve dhe atributeve te reja, Përdorimi i elementeve të HTML5 semantikës</w:t>
      </w:r>
    </w:p>
    <w:p w14:paraId="72AC33F7" w14:textId="77777777" w:rsidR="00607848" w:rsidRPr="00975402" w:rsidRDefault="00607848" w:rsidP="00607848">
      <w:pPr>
        <w:tabs>
          <w:tab w:val="left" w:pos="1440"/>
        </w:tabs>
        <w:spacing w:after="0" w:line="248" w:lineRule="auto"/>
        <w:ind w:left="720" w:right="180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607848" w14:paraId="723A1C46" w14:textId="77777777" w:rsidTr="003747CC">
        <w:tc>
          <w:tcPr>
            <w:tcW w:w="9350" w:type="dxa"/>
            <w:gridSpan w:val="2"/>
          </w:tcPr>
          <w:p w14:paraId="272FDCE6" w14:textId="57725DAB" w:rsidR="00607848" w:rsidRPr="009B1CB6" w:rsidRDefault="00607848" w:rsidP="00607848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607848">
              <w:rPr>
                <w:rFonts w:ascii="Times New Roman" w:eastAsia="Arial" w:hAnsi="Times New Roman" w:cs="Times New Roman"/>
                <w:b/>
                <w:sz w:val="24"/>
              </w:rPr>
              <w:t>Aplikimi i të gjitha vetive të reja të HTML5, aplikimi i vetisë së HTML5 - ‘Drag and drop’, Përdorimi i audio dhe video fajllave të HTML5, Përdorimi i HTML5 elementeve dhe atributeve te reja, Përdorimi i elementeve të HTML5 semantikës</w:t>
            </w:r>
          </w:p>
        </w:tc>
      </w:tr>
      <w:tr w:rsidR="00607848" w14:paraId="35C3DCF3" w14:textId="77777777" w:rsidTr="003747CC">
        <w:tc>
          <w:tcPr>
            <w:tcW w:w="6835" w:type="dxa"/>
          </w:tcPr>
          <w:p w14:paraId="3A5B9687" w14:textId="77777777" w:rsidR="00607848" w:rsidRPr="009C3486" w:rsidRDefault="00607848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66AA7E80" w14:textId="77777777" w:rsidR="00607848" w:rsidRPr="009C3486" w:rsidRDefault="00607848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607848" w14:paraId="050A52D8" w14:textId="77777777" w:rsidTr="003747CC">
        <w:tc>
          <w:tcPr>
            <w:tcW w:w="6835" w:type="dxa"/>
          </w:tcPr>
          <w:p w14:paraId="3600380F" w14:textId="27090F8A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2515" w:type="dxa"/>
          </w:tcPr>
          <w:p w14:paraId="417372DD" w14:textId="6C9A7FDA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607848" w14:paraId="4B9A3CEF" w14:textId="77777777" w:rsidTr="003747CC">
        <w:tc>
          <w:tcPr>
            <w:tcW w:w="6835" w:type="dxa"/>
          </w:tcPr>
          <w:p w14:paraId="7818D1AD" w14:textId="3F72EC6B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Përfshirja e fajllave audio (të paktën 2 audio file-a)</w:t>
            </w:r>
          </w:p>
        </w:tc>
        <w:tc>
          <w:tcPr>
            <w:tcW w:w="2515" w:type="dxa"/>
          </w:tcPr>
          <w:p w14:paraId="6B30D64D" w14:textId="7E27B2AC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607848" w14:paraId="713A37F4" w14:textId="77777777" w:rsidTr="003747CC">
        <w:tc>
          <w:tcPr>
            <w:tcW w:w="6835" w:type="dxa"/>
          </w:tcPr>
          <w:p w14:paraId="77208B7E" w14:textId="36E48995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Përfshirja e fajllave video (të paktën 2 video file-a)</w:t>
            </w:r>
          </w:p>
        </w:tc>
        <w:tc>
          <w:tcPr>
            <w:tcW w:w="2515" w:type="dxa"/>
          </w:tcPr>
          <w:p w14:paraId="3694457A" w14:textId="53FE60A7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7848" w14:paraId="6E2D101E" w14:textId="77777777" w:rsidTr="003747CC">
        <w:trPr>
          <w:trHeight w:val="58"/>
        </w:trPr>
        <w:tc>
          <w:tcPr>
            <w:tcW w:w="6835" w:type="dxa"/>
          </w:tcPr>
          <w:p w14:paraId="6181754A" w14:textId="787EEDB8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HTML5 form elementeve të reja: datalist, keygen, output</w:t>
            </w:r>
          </w:p>
        </w:tc>
        <w:tc>
          <w:tcPr>
            <w:tcW w:w="2515" w:type="dxa"/>
          </w:tcPr>
          <w:p w14:paraId="3E7D7638" w14:textId="60CEBD5C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607848" w14:paraId="16D4EFBF" w14:textId="77777777" w:rsidTr="003747CC">
        <w:trPr>
          <w:trHeight w:val="58"/>
        </w:trPr>
        <w:tc>
          <w:tcPr>
            <w:tcW w:w="6835" w:type="dxa"/>
          </w:tcPr>
          <w:p w14:paraId="51D03D91" w14:textId="3872AED2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2515" w:type="dxa"/>
          </w:tcPr>
          <w:p w14:paraId="3CD6C874" w14:textId="76435254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607848" w14:paraId="4C1FF757" w14:textId="77777777" w:rsidTr="003747CC">
        <w:trPr>
          <w:trHeight w:val="58"/>
        </w:trPr>
        <w:tc>
          <w:tcPr>
            <w:tcW w:w="6835" w:type="dxa"/>
          </w:tcPr>
          <w:p w14:paraId="01FE318E" w14:textId="22A97540" w:rsidR="00607848" w:rsidRPr="00607848" w:rsidRDefault="00607848" w:rsidP="00607848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2515" w:type="dxa"/>
          </w:tcPr>
          <w:p w14:paraId="0FBFCCC9" w14:textId="0FBA4D8A" w:rsidR="00607848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067210E8" w14:textId="39F295D5" w:rsidR="009C5960" w:rsidRDefault="009C5960" w:rsidP="00E75F4D">
      <w:pPr>
        <w:rPr>
          <w:rFonts w:ascii="Times New Roman" w:eastAsia="Arial" w:hAnsi="Times New Roman" w:cs="Times New Roman"/>
          <w:sz w:val="28"/>
        </w:rPr>
      </w:pPr>
    </w:p>
    <w:p w14:paraId="5E688E0C" w14:textId="02A8E921" w:rsidR="00BD7805" w:rsidRPr="00975402" w:rsidRDefault="00BD7805" w:rsidP="00BD7805">
      <w:pPr>
        <w:numPr>
          <w:ilvl w:val="0"/>
          <w:numId w:val="10"/>
        </w:numPr>
        <w:tabs>
          <w:tab w:val="left" w:pos="1440"/>
        </w:tabs>
        <w:spacing w:after="0" w:line="248" w:lineRule="auto"/>
        <w:ind w:left="720" w:right="180" w:hanging="360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JavaScript</w:t>
      </w:r>
    </w:p>
    <w:p w14:paraId="6C1E3860" w14:textId="77777777" w:rsidR="00BD7805" w:rsidRPr="00975402" w:rsidRDefault="00BD7805" w:rsidP="00BD7805">
      <w:pPr>
        <w:spacing w:line="12" w:lineRule="exact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BD7805" w14:paraId="032DABF9" w14:textId="77777777" w:rsidTr="003747CC">
        <w:tc>
          <w:tcPr>
            <w:tcW w:w="9350" w:type="dxa"/>
            <w:gridSpan w:val="2"/>
          </w:tcPr>
          <w:p w14:paraId="55AFE9BC" w14:textId="79561BD6" w:rsidR="00BD7805" w:rsidRPr="00BD7805" w:rsidRDefault="00BD7805" w:rsidP="00BD7805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BD7805">
              <w:rPr>
                <w:rFonts w:ascii="Times New Roman" w:eastAsia="Arial" w:hAnsi="Times New Roman" w:cs="Times New Roman"/>
                <w:b/>
                <w:sz w:val="24"/>
              </w:rPr>
              <w:t>HTML Përdorimi i të gjitha vetive dhe funksioneve të JavaScript, Përdorimi i JS për output në HTML faqe, Përdorimi i</w:t>
            </w:r>
            <w:r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  <w:r w:rsidRPr="00BD7805">
              <w:rPr>
                <w:rFonts w:ascii="Times New Roman" w:eastAsia="Arial" w:hAnsi="Times New Roman" w:cs="Times New Roman"/>
                <w:b/>
                <w:sz w:val="24"/>
              </w:rPr>
              <w:t>JS variablave dhe ‘data types’, Përdrorimi i JS Objekteve, Funksioneve, si dhe variablave lokale e globale, Përdorimi i JS operatorëve dhe krahasuesve, Përdorimi i kushtëzimeve në JS: IF, IF...ELSE, SWITCH, FOR, WHILE</w:t>
            </w:r>
          </w:p>
          <w:p w14:paraId="453AFDF6" w14:textId="33FEA572" w:rsidR="00BD7805" w:rsidRPr="009B1CB6" w:rsidRDefault="00BD7805" w:rsidP="003747CC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  <w:tr w:rsidR="00BD7805" w14:paraId="18B70B77" w14:textId="77777777" w:rsidTr="003747CC">
        <w:tc>
          <w:tcPr>
            <w:tcW w:w="6835" w:type="dxa"/>
          </w:tcPr>
          <w:p w14:paraId="0A2B2EA0" w14:textId="77777777" w:rsidR="00BD7805" w:rsidRPr="009C3486" w:rsidRDefault="00BD7805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35A86853" w14:textId="77777777" w:rsidR="00BD7805" w:rsidRPr="009C3486" w:rsidRDefault="00BD7805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BD7805" w14:paraId="7B75D22F" w14:textId="77777777" w:rsidTr="003747CC">
        <w:tc>
          <w:tcPr>
            <w:tcW w:w="6835" w:type="dxa"/>
          </w:tcPr>
          <w:p w14:paraId="413F9E2F" w14:textId="17EE6DC4" w:rsidR="00BD7805" w:rsidRPr="00607848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2515" w:type="dxa"/>
          </w:tcPr>
          <w:p w14:paraId="40A455A1" w14:textId="793D65B2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76B1EB93" w14:textId="77777777" w:rsidTr="003747CC">
        <w:tc>
          <w:tcPr>
            <w:tcW w:w="6835" w:type="dxa"/>
          </w:tcPr>
          <w:p w14:paraId="720D46F6" w14:textId="30F5C874" w:rsidR="00BD7805" w:rsidRPr="00607848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Të përdoret një JS e jashtme</w:t>
            </w:r>
          </w:p>
        </w:tc>
        <w:tc>
          <w:tcPr>
            <w:tcW w:w="2515" w:type="dxa"/>
          </w:tcPr>
          <w:p w14:paraId="02684F2C" w14:textId="43735134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3E0BC8FA" w14:textId="77777777" w:rsidTr="003747CC">
        <w:tc>
          <w:tcPr>
            <w:tcW w:w="6835" w:type="dxa"/>
          </w:tcPr>
          <w:p w14:paraId="22A76722" w14:textId="6017D238" w:rsidR="00BD7805" w:rsidRPr="00607848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Të përdoret JS për paraqitjen e vërejtjeve (warnings)</w:t>
            </w:r>
          </w:p>
        </w:tc>
        <w:tc>
          <w:tcPr>
            <w:tcW w:w="2515" w:type="dxa"/>
          </w:tcPr>
          <w:p w14:paraId="0B2C5028" w14:textId="39FF1554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6E58B87E" w14:textId="77777777" w:rsidTr="003747CC">
        <w:trPr>
          <w:trHeight w:val="58"/>
        </w:trPr>
        <w:tc>
          <w:tcPr>
            <w:tcW w:w="6835" w:type="dxa"/>
          </w:tcPr>
          <w:p w14:paraId="6529EC5F" w14:textId="7EFB8771" w:rsidR="00BD7805" w:rsidRPr="00607848" w:rsidRDefault="00BD7805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P</w:t>
            </w:r>
            <w:r w:rsidRPr="00975402">
              <w:rPr>
                <w:rFonts w:ascii="Times New Roman" w:eastAsia="Arial" w:hAnsi="Times New Roman" w:cs="Times New Roman"/>
                <w:sz w:val="24"/>
              </w:rPr>
              <w:t>ërdorimi i JS variablave në raste të ndryshme</w:t>
            </w:r>
          </w:p>
        </w:tc>
        <w:tc>
          <w:tcPr>
            <w:tcW w:w="2515" w:type="dxa"/>
          </w:tcPr>
          <w:p w14:paraId="145DD247" w14:textId="09E1FE67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622E68CE" w14:textId="77777777" w:rsidTr="003747CC">
        <w:trPr>
          <w:trHeight w:val="58"/>
        </w:trPr>
        <w:tc>
          <w:tcPr>
            <w:tcW w:w="6835" w:type="dxa"/>
          </w:tcPr>
          <w:p w14:paraId="5CAABDA5" w14:textId="0CE8A482" w:rsidR="00BD7805" w:rsidRPr="00607848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JS data tipeve (data types) në raste të ndryshme</w:t>
            </w:r>
          </w:p>
        </w:tc>
        <w:tc>
          <w:tcPr>
            <w:tcW w:w="2515" w:type="dxa"/>
          </w:tcPr>
          <w:p w14:paraId="1D3A5728" w14:textId="3DE96273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3D45D270" w14:textId="77777777" w:rsidTr="003747CC">
        <w:trPr>
          <w:trHeight w:val="58"/>
        </w:trPr>
        <w:tc>
          <w:tcPr>
            <w:tcW w:w="6835" w:type="dxa"/>
          </w:tcPr>
          <w:p w14:paraId="72689708" w14:textId="288404AF" w:rsidR="00BD7805" w:rsidRPr="00975402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vargjeve (arrays) në JS dhe qasja e elementeve brenda vargjeve</w:t>
            </w:r>
          </w:p>
        </w:tc>
        <w:tc>
          <w:tcPr>
            <w:tcW w:w="2515" w:type="dxa"/>
          </w:tcPr>
          <w:p w14:paraId="3176FFF3" w14:textId="7ACB3EA2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0FE0BE17" w14:textId="77777777" w:rsidTr="003747CC">
        <w:trPr>
          <w:trHeight w:val="58"/>
        </w:trPr>
        <w:tc>
          <w:tcPr>
            <w:tcW w:w="6835" w:type="dxa"/>
          </w:tcPr>
          <w:p w14:paraId="0BFF2674" w14:textId="6BB47055" w:rsidR="00BD7805" w:rsidRPr="00975402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Krijimi dhe përdorimi i objekteve në JS</w:t>
            </w:r>
          </w:p>
        </w:tc>
        <w:tc>
          <w:tcPr>
            <w:tcW w:w="2515" w:type="dxa"/>
          </w:tcPr>
          <w:p w14:paraId="5672DEF8" w14:textId="622EBB12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2AEDC323" w14:textId="77777777" w:rsidTr="003747CC">
        <w:trPr>
          <w:trHeight w:val="58"/>
        </w:trPr>
        <w:tc>
          <w:tcPr>
            <w:tcW w:w="6835" w:type="dxa"/>
          </w:tcPr>
          <w:p w14:paraId="3AA182CB" w14:textId="04466704" w:rsidR="00BD7805" w:rsidRPr="00975402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Krijimi dhe përdorimi i funksioneve në JS me dhe pa parametra</w:t>
            </w:r>
          </w:p>
        </w:tc>
        <w:tc>
          <w:tcPr>
            <w:tcW w:w="2515" w:type="dxa"/>
          </w:tcPr>
          <w:p w14:paraId="6123868D" w14:textId="35CB82DF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0E0F2D95" w14:textId="77777777" w:rsidTr="003747CC">
        <w:trPr>
          <w:trHeight w:val="58"/>
        </w:trPr>
        <w:tc>
          <w:tcPr>
            <w:tcW w:w="6835" w:type="dxa"/>
          </w:tcPr>
          <w:p w14:paraId="064D374E" w14:textId="1711F1F6" w:rsidR="00BD7805" w:rsidRPr="00975402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JS operatorëve (të paktën 4 raste)</w:t>
            </w:r>
          </w:p>
        </w:tc>
        <w:tc>
          <w:tcPr>
            <w:tcW w:w="2515" w:type="dxa"/>
          </w:tcPr>
          <w:p w14:paraId="5B4F58D1" w14:textId="5B687CFA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BD7805" w14:paraId="7447D3D9" w14:textId="77777777" w:rsidTr="003747CC">
        <w:trPr>
          <w:trHeight w:val="58"/>
        </w:trPr>
        <w:tc>
          <w:tcPr>
            <w:tcW w:w="6835" w:type="dxa"/>
          </w:tcPr>
          <w:p w14:paraId="22A47DFF" w14:textId="267C385F" w:rsidR="00BD7805" w:rsidRPr="00975402" w:rsidRDefault="00BD7805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sz w:val="24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2515" w:type="dxa"/>
          </w:tcPr>
          <w:p w14:paraId="1B826420" w14:textId="528F6619" w:rsidR="00BD7805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????</w:t>
            </w:r>
          </w:p>
        </w:tc>
      </w:tr>
      <w:tr w:rsidR="00F76264" w14:paraId="195AEAE2" w14:textId="77777777" w:rsidTr="003747CC">
        <w:trPr>
          <w:trHeight w:val="58"/>
        </w:trPr>
        <w:tc>
          <w:tcPr>
            <w:tcW w:w="6835" w:type="dxa"/>
          </w:tcPr>
          <w:p w14:paraId="7B6FDF52" w14:textId="59779954" w:rsidR="00F76264" w:rsidRPr="00975402" w:rsidRDefault="00F76264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Perdorimi i filter/reducer/map </w:t>
            </w:r>
          </w:p>
        </w:tc>
        <w:tc>
          <w:tcPr>
            <w:tcW w:w="2515" w:type="dxa"/>
          </w:tcPr>
          <w:p w14:paraId="0DD75816" w14:textId="624CC0C5" w:rsidR="00F76264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F76264" w14:paraId="107CA156" w14:textId="77777777" w:rsidTr="003747CC">
        <w:trPr>
          <w:trHeight w:val="58"/>
        </w:trPr>
        <w:tc>
          <w:tcPr>
            <w:tcW w:w="6835" w:type="dxa"/>
          </w:tcPr>
          <w:p w14:paraId="7492ACCB" w14:textId="325CD897" w:rsidR="00F76264" w:rsidRDefault="00F76264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Perdorimi i callback funksioneve</w:t>
            </w:r>
          </w:p>
        </w:tc>
        <w:tc>
          <w:tcPr>
            <w:tcW w:w="2515" w:type="dxa"/>
          </w:tcPr>
          <w:p w14:paraId="39FBEB3F" w14:textId="358C30CA" w:rsidR="00F76264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F76264" w14:paraId="157AC1C3" w14:textId="77777777" w:rsidTr="003747CC">
        <w:trPr>
          <w:trHeight w:val="58"/>
        </w:trPr>
        <w:tc>
          <w:tcPr>
            <w:tcW w:w="6835" w:type="dxa"/>
          </w:tcPr>
          <w:p w14:paraId="07A6400C" w14:textId="43E1B7B0" w:rsidR="00F76264" w:rsidRDefault="00F76264" w:rsidP="00BD7805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Perdorimi i timeout</w:t>
            </w:r>
          </w:p>
        </w:tc>
        <w:tc>
          <w:tcPr>
            <w:tcW w:w="2515" w:type="dxa"/>
          </w:tcPr>
          <w:p w14:paraId="0FF3C289" w14:textId="5E388C73" w:rsidR="00F76264" w:rsidRDefault="007130A2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2A6ACDDE" w14:textId="1D8FA619" w:rsidR="00BD7805" w:rsidRDefault="00BD7805" w:rsidP="00E75F4D">
      <w:pPr>
        <w:rPr>
          <w:rFonts w:ascii="Times New Roman" w:eastAsia="Arial" w:hAnsi="Times New Roman" w:cs="Times New Roman"/>
          <w:sz w:val="28"/>
        </w:rPr>
      </w:pPr>
    </w:p>
    <w:p w14:paraId="58A7BF49" w14:textId="214A03A3" w:rsidR="00C04364" w:rsidRDefault="00C04364" w:rsidP="00C04364">
      <w:pPr>
        <w:numPr>
          <w:ilvl w:val="0"/>
          <w:numId w:val="14"/>
        </w:numPr>
        <w:tabs>
          <w:tab w:val="left" w:pos="1440"/>
        </w:tabs>
        <w:spacing w:after="0" w:line="238" w:lineRule="auto"/>
        <w:ind w:left="720" w:hanging="360"/>
        <w:jc w:val="both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14:paraId="2F7A476D" w14:textId="4FB9D0E3" w:rsidR="00C04364" w:rsidRPr="00975402" w:rsidRDefault="00C04364" w:rsidP="00C04364">
      <w:pPr>
        <w:tabs>
          <w:tab w:val="left" w:pos="1440"/>
        </w:tabs>
        <w:spacing w:after="0" w:line="238" w:lineRule="auto"/>
        <w:ind w:left="720"/>
        <w:jc w:val="both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C04364" w14:paraId="1226839D" w14:textId="77777777" w:rsidTr="00C04364">
        <w:trPr>
          <w:trHeight w:val="332"/>
        </w:trPr>
        <w:tc>
          <w:tcPr>
            <w:tcW w:w="9350" w:type="dxa"/>
            <w:gridSpan w:val="2"/>
          </w:tcPr>
          <w:p w14:paraId="331E26CD" w14:textId="77777777" w:rsidR="00C04364" w:rsidRPr="00975402" w:rsidRDefault="00C04364" w:rsidP="00C04364">
            <w:pPr>
              <w:spacing w:line="0" w:lineRule="atLeast"/>
              <w:ind w:left="7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75402">
              <w:rPr>
                <w:rFonts w:ascii="Times New Roman" w:eastAsia="Arial" w:hAnsi="Times New Roman" w:cs="Times New Roman"/>
                <w:b/>
                <w:sz w:val="24"/>
              </w:rPr>
              <w:t>Java Script (II)</w:t>
            </w:r>
          </w:p>
          <w:p w14:paraId="63A6D42C" w14:textId="7612323C" w:rsidR="00C04364" w:rsidRPr="009B1CB6" w:rsidRDefault="00C04364" w:rsidP="003747CC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  <w:tr w:rsidR="00C04364" w14:paraId="1CBD0608" w14:textId="77777777" w:rsidTr="00C04364">
        <w:tc>
          <w:tcPr>
            <w:tcW w:w="6835" w:type="dxa"/>
          </w:tcPr>
          <w:p w14:paraId="6A93D987" w14:textId="77777777" w:rsidR="00C04364" w:rsidRPr="009C3486" w:rsidRDefault="00C04364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450CF26D" w14:textId="77777777" w:rsidR="00C04364" w:rsidRPr="009C3486" w:rsidRDefault="00C04364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C04364" w14:paraId="02D91646" w14:textId="77777777" w:rsidTr="00C04364">
        <w:tc>
          <w:tcPr>
            <w:tcW w:w="6835" w:type="dxa"/>
          </w:tcPr>
          <w:p w14:paraId="1A9D30DB" w14:textId="189E3D51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Marrja me gabimet e mundshme gjatë punës së JS.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Përdorimi i TRY and CATCH, si dhe definimi i vetë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gabimeve përmes THROW</w:t>
            </w:r>
          </w:p>
        </w:tc>
        <w:tc>
          <w:tcPr>
            <w:tcW w:w="2515" w:type="dxa"/>
          </w:tcPr>
          <w:p w14:paraId="1B681422" w14:textId="7BDCBD3C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1027332F" w14:textId="77777777" w:rsidTr="00C04364">
        <w:tc>
          <w:tcPr>
            <w:tcW w:w="6835" w:type="dxa"/>
          </w:tcPr>
          <w:p w14:paraId="5D383E90" w14:textId="69093B06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lastRenderedPageBreak/>
              <w:t>Validimi i të gjitha fushave që përdoren për qëllime të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caktuara.</w:t>
            </w:r>
          </w:p>
        </w:tc>
        <w:tc>
          <w:tcPr>
            <w:tcW w:w="2515" w:type="dxa"/>
          </w:tcPr>
          <w:p w14:paraId="51C510ED" w14:textId="5E548F18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46828F7B" w14:textId="77777777" w:rsidTr="00C04364">
        <w:tc>
          <w:tcPr>
            <w:tcW w:w="6835" w:type="dxa"/>
          </w:tcPr>
          <w:p w14:paraId="4AE358CE" w14:textId="08EE1E77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Shfrytëzimi i funksioneve për validim të të dhënave. Të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paktën të definohen 3 funksione për validim.</w:t>
            </w:r>
          </w:p>
        </w:tc>
        <w:tc>
          <w:tcPr>
            <w:tcW w:w="2515" w:type="dxa"/>
          </w:tcPr>
          <w:p w14:paraId="0ED2C2A9" w14:textId="6D0285ED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5A560F7E" w14:textId="77777777" w:rsidTr="00C04364">
        <w:trPr>
          <w:trHeight w:val="58"/>
        </w:trPr>
        <w:tc>
          <w:tcPr>
            <w:tcW w:w="6835" w:type="dxa"/>
          </w:tcPr>
          <w:p w14:paraId="19C74378" w14:textId="30EC507C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Definimi i objekteve në JS duke përdorur funskionet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përdorimi i konstruktorit të objektit) si dhe krijimi i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instancave të objekteve nga ky funksion. Të përdoren të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paktën 3 raste të tilla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  <w:tc>
          <w:tcPr>
            <w:tcW w:w="2515" w:type="dxa"/>
          </w:tcPr>
          <w:p w14:paraId="0C7407A5" w14:textId="14D8B8C1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7FF02C23" w14:textId="77777777" w:rsidTr="00C04364">
        <w:trPr>
          <w:trHeight w:val="58"/>
        </w:trPr>
        <w:tc>
          <w:tcPr>
            <w:tcW w:w="6835" w:type="dxa"/>
          </w:tcPr>
          <w:p w14:paraId="329D4AB6" w14:textId="0C4AB1E8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Përdorimi i të paktën 4 vetive dhe metodave për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manipulim me numra në JS si p.sh. MAX_VALUE, NaN,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toExponential(), toString(), etj.</w:t>
            </w:r>
          </w:p>
        </w:tc>
        <w:tc>
          <w:tcPr>
            <w:tcW w:w="2515" w:type="dxa"/>
          </w:tcPr>
          <w:p w14:paraId="5747FE35" w14:textId="59348E11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40A04A23" w14:textId="77777777" w:rsidTr="00C04364">
        <w:trPr>
          <w:trHeight w:val="58"/>
        </w:trPr>
        <w:tc>
          <w:tcPr>
            <w:tcW w:w="6835" w:type="dxa"/>
          </w:tcPr>
          <w:p w14:paraId="3BDA48B4" w14:textId="4C8B34B1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Përdorimi i metodave match() dhe replace() tek stringjet</w:t>
            </w:r>
          </w:p>
        </w:tc>
        <w:tc>
          <w:tcPr>
            <w:tcW w:w="2515" w:type="dxa"/>
          </w:tcPr>
          <w:p w14:paraId="40240352" w14:textId="503B06BB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C04364" w14:paraId="2021F8CE" w14:textId="77777777" w:rsidTr="00C04364">
        <w:trPr>
          <w:trHeight w:val="58"/>
        </w:trPr>
        <w:tc>
          <w:tcPr>
            <w:tcW w:w="6835" w:type="dxa"/>
          </w:tcPr>
          <w:p w14:paraId="7698A0E3" w14:textId="2C83A091" w:rsidR="00C04364" w:rsidRPr="00607848" w:rsidRDefault="00C04364" w:rsidP="003747CC">
            <w:pPr>
              <w:spacing w:line="330" w:lineRule="exact"/>
              <w:rPr>
                <w:rFonts w:ascii="Times New Roman" w:eastAsia="Arial" w:hAnsi="Times New Roman" w:cs="Times New Roman"/>
                <w:sz w:val="24"/>
              </w:rPr>
            </w:pPr>
            <w:r w:rsidRPr="00C04364">
              <w:rPr>
                <w:rFonts w:ascii="Times New Roman" w:eastAsia="Arial" w:hAnsi="Times New Roman" w:cs="Times New Roman"/>
                <w:sz w:val="24"/>
              </w:rPr>
              <w:t>Përdorimi i datave kudo në projekt, duke shfrytëzuar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C04364">
              <w:rPr>
                <w:rFonts w:ascii="Times New Roman" w:eastAsia="Arial" w:hAnsi="Times New Roman" w:cs="Times New Roman"/>
                <w:sz w:val="24"/>
              </w:rPr>
              <w:t>objektin Date të JS</w:t>
            </w:r>
          </w:p>
        </w:tc>
        <w:tc>
          <w:tcPr>
            <w:tcW w:w="2515" w:type="dxa"/>
          </w:tcPr>
          <w:p w14:paraId="586119A7" w14:textId="037E04A3" w:rsidR="00C04364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2AE3CBF3" w14:textId="2FEBDF29" w:rsidR="00C04364" w:rsidRDefault="00C04364" w:rsidP="00E75F4D">
      <w:pPr>
        <w:rPr>
          <w:rFonts w:ascii="Times New Roman" w:eastAsia="Arial" w:hAnsi="Times New Roman" w:cs="Times New Roman"/>
          <w:sz w:val="28"/>
        </w:rPr>
      </w:pPr>
    </w:p>
    <w:p w14:paraId="7F839D9E" w14:textId="3BAB5D3F" w:rsidR="00DC2D27" w:rsidRPr="00975402" w:rsidRDefault="00DC2D27" w:rsidP="009C0B79">
      <w:pPr>
        <w:numPr>
          <w:ilvl w:val="0"/>
          <w:numId w:val="14"/>
        </w:numPr>
        <w:tabs>
          <w:tab w:val="left" w:pos="1440"/>
        </w:tabs>
        <w:spacing w:after="0" w:line="238" w:lineRule="auto"/>
        <w:ind w:left="720" w:hanging="360"/>
        <w:jc w:val="both"/>
        <w:rPr>
          <w:rFonts w:ascii="Times New Roman" w:eastAsia="Arial" w:hAnsi="Times New Roman" w:cs="Times New Roman"/>
          <w:b/>
          <w:sz w:val="28"/>
        </w:rPr>
      </w:pPr>
      <w:r w:rsidRPr="00975402">
        <w:rPr>
          <w:rFonts w:ascii="Times New Roman" w:eastAsia="Arial" w:hAnsi="Times New Roman" w:cs="Times New Roman"/>
          <w:b/>
          <w:sz w:val="28"/>
        </w:rPr>
        <w:t xml:space="preserve">Përdorimi i </w:t>
      </w:r>
      <w:r>
        <w:rPr>
          <w:rFonts w:ascii="Times New Roman" w:eastAsia="Arial" w:hAnsi="Times New Roman" w:cs="Times New Roman"/>
          <w:b/>
          <w:sz w:val="28"/>
        </w:rPr>
        <w:t>j</w:t>
      </w:r>
      <w:r w:rsidRPr="00975402">
        <w:rPr>
          <w:rFonts w:ascii="Times New Roman" w:eastAsia="Arial" w:hAnsi="Times New Roman" w:cs="Times New Roman"/>
          <w:b/>
          <w:sz w:val="28"/>
        </w:rPr>
        <w:t>Query në realizimin e efekteve të ndryshme</w:t>
      </w:r>
    </w:p>
    <w:p w14:paraId="06DCEE55" w14:textId="2FE32FF0" w:rsidR="00C04364" w:rsidRDefault="00C04364" w:rsidP="00C0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DC2D27" w14:paraId="0971C195" w14:textId="77777777" w:rsidTr="003747CC">
        <w:tc>
          <w:tcPr>
            <w:tcW w:w="9350" w:type="dxa"/>
            <w:gridSpan w:val="2"/>
          </w:tcPr>
          <w:p w14:paraId="1B001EF7" w14:textId="33A982FE" w:rsidR="00DC2D27" w:rsidRPr="00607848" w:rsidRDefault="00DC2D27" w:rsidP="003747CC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</w:rPr>
              <w:t>jQuery</w:t>
            </w:r>
          </w:p>
          <w:p w14:paraId="6EB0A333" w14:textId="77777777" w:rsidR="00DC2D27" w:rsidRPr="009B1CB6" w:rsidRDefault="00DC2D27" w:rsidP="003747CC">
            <w:pPr>
              <w:tabs>
                <w:tab w:val="left" w:pos="720"/>
              </w:tabs>
              <w:spacing w:line="235" w:lineRule="auto"/>
              <w:ind w:left="720" w:right="980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  <w:tr w:rsidR="00DC2D27" w14:paraId="35B51B6B" w14:textId="77777777" w:rsidTr="003747CC">
        <w:tc>
          <w:tcPr>
            <w:tcW w:w="6835" w:type="dxa"/>
          </w:tcPr>
          <w:p w14:paraId="6C1C33E3" w14:textId="77777777" w:rsidR="00DC2D27" w:rsidRPr="009C3486" w:rsidRDefault="00DC2D27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10FF859A" w14:textId="77777777" w:rsidR="00DC2D27" w:rsidRPr="009C3486" w:rsidRDefault="00DC2D27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DC2D27" w14:paraId="12BB9DE6" w14:textId="77777777" w:rsidTr="00751E92">
        <w:tc>
          <w:tcPr>
            <w:tcW w:w="6835" w:type="dxa"/>
          </w:tcPr>
          <w:p w14:paraId="7FE9B3BB" w14:textId="70AE54D9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selektorëve</w:t>
            </w:r>
          </w:p>
        </w:tc>
        <w:tc>
          <w:tcPr>
            <w:tcW w:w="2515" w:type="dxa"/>
          </w:tcPr>
          <w:p w14:paraId="43A1014C" w14:textId="4D043ACC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DC2D27" w14:paraId="0D00812D" w14:textId="77777777" w:rsidTr="00751E92">
        <w:tc>
          <w:tcPr>
            <w:tcW w:w="6835" w:type="dxa"/>
          </w:tcPr>
          <w:p w14:paraId="42A53980" w14:textId="6AF9F2C7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ngjarjeve (ang. Eventeve)</w:t>
            </w:r>
          </w:p>
        </w:tc>
        <w:tc>
          <w:tcPr>
            <w:tcW w:w="2515" w:type="dxa"/>
          </w:tcPr>
          <w:p w14:paraId="579BBF23" w14:textId="3B2414AD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DC2D27" w14:paraId="6D1C1494" w14:textId="77777777" w:rsidTr="003747CC">
        <w:tc>
          <w:tcPr>
            <w:tcW w:w="6835" w:type="dxa"/>
          </w:tcPr>
          <w:p w14:paraId="67685E8E" w14:textId="11E3B681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efekteve (Hide, Show)</w:t>
            </w:r>
          </w:p>
        </w:tc>
        <w:tc>
          <w:tcPr>
            <w:tcW w:w="2515" w:type="dxa"/>
          </w:tcPr>
          <w:p w14:paraId="2A006B2B" w14:textId="4B5569EB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DC2D27" w14:paraId="3D228470" w14:textId="77777777" w:rsidTr="003747CC">
        <w:trPr>
          <w:trHeight w:val="58"/>
        </w:trPr>
        <w:tc>
          <w:tcPr>
            <w:tcW w:w="6835" w:type="dxa"/>
          </w:tcPr>
          <w:p w14:paraId="694E684D" w14:textId="67DD303A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efekteve (Fade, Slide, animate)</w:t>
            </w:r>
          </w:p>
        </w:tc>
        <w:tc>
          <w:tcPr>
            <w:tcW w:w="2515" w:type="dxa"/>
          </w:tcPr>
          <w:p w14:paraId="0004399A" w14:textId="26CD4AD1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DC2D27" w14:paraId="790B578D" w14:textId="77777777" w:rsidTr="00751E92">
        <w:trPr>
          <w:trHeight w:val="58"/>
        </w:trPr>
        <w:tc>
          <w:tcPr>
            <w:tcW w:w="6835" w:type="dxa"/>
          </w:tcPr>
          <w:p w14:paraId="703F9F11" w14:textId="2B901835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efekteve (Callback)</w:t>
            </w:r>
          </w:p>
        </w:tc>
        <w:tc>
          <w:tcPr>
            <w:tcW w:w="2515" w:type="dxa"/>
          </w:tcPr>
          <w:p w14:paraId="53C649D5" w14:textId="2CBC03BA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DC2D27" w14:paraId="1C9932CA" w14:textId="77777777" w:rsidTr="00751E92">
        <w:trPr>
          <w:trHeight w:val="58"/>
        </w:trPr>
        <w:tc>
          <w:tcPr>
            <w:tcW w:w="6835" w:type="dxa"/>
          </w:tcPr>
          <w:p w14:paraId="432AC0FF" w14:textId="51FD7BC0" w:rsidR="00DC2D27" w:rsidRDefault="00DC2D27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 w:rsidRPr="00BC0B3D">
              <w:rPr>
                <w:rFonts w:ascii="Times New Roman" w:eastAsia="Arial" w:hAnsi="Times New Roman" w:cs="Times New Roman"/>
                <w:sz w:val="24"/>
              </w:rPr>
              <w:t>Përdorimi i jQuery me HTML (Get, Set, Add, Remove)</w:t>
            </w:r>
          </w:p>
        </w:tc>
        <w:tc>
          <w:tcPr>
            <w:tcW w:w="2515" w:type="dxa"/>
          </w:tcPr>
          <w:p w14:paraId="5A3ACB61" w14:textId="43E7BB34" w:rsidR="00DC2D27" w:rsidRDefault="001F3481" w:rsidP="00DC2D27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39B2CA1A" w14:textId="5D9B13F3" w:rsidR="00DC2D27" w:rsidRDefault="00DC2D27" w:rsidP="00C04364"/>
    <w:p w14:paraId="2159445F" w14:textId="78A0A3FC" w:rsidR="009C0B79" w:rsidRDefault="009C0B79" w:rsidP="00C04364"/>
    <w:p w14:paraId="45BFF295" w14:textId="2438B7DA" w:rsidR="009C0B79" w:rsidRDefault="009C0B79" w:rsidP="009C0B79">
      <w:pPr>
        <w:numPr>
          <w:ilvl w:val="0"/>
          <w:numId w:val="14"/>
        </w:numPr>
        <w:tabs>
          <w:tab w:val="left" w:pos="1440"/>
        </w:tabs>
        <w:spacing w:after="0" w:line="238" w:lineRule="auto"/>
        <w:ind w:left="720" w:hanging="360"/>
        <w:jc w:val="both"/>
        <w:rPr>
          <w:rFonts w:ascii="Times New Roman" w:eastAsia="Arial" w:hAnsi="Times New Roman" w:cs="Times New Roman"/>
          <w:b/>
          <w:sz w:val="28"/>
        </w:rPr>
      </w:pPr>
      <w:r w:rsidRPr="009C0B79">
        <w:rPr>
          <w:rFonts w:ascii="Times New Roman" w:eastAsia="Arial" w:hAnsi="Times New Roman" w:cs="Times New Roman"/>
          <w:b/>
          <w:sz w:val="28"/>
        </w:rPr>
        <w:t>Bootstrap</w:t>
      </w:r>
    </w:p>
    <w:p w14:paraId="2EF1FADE" w14:textId="77777777" w:rsidR="009C0B79" w:rsidRPr="009C0B79" w:rsidRDefault="009C0B79" w:rsidP="009C0B79">
      <w:pPr>
        <w:tabs>
          <w:tab w:val="left" w:pos="1440"/>
        </w:tabs>
        <w:spacing w:after="0" w:line="238" w:lineRule="auto"/>
        <w:ind w:left="720"/>
        <w:jc w:val="both"/>
        <w:rPr>
          <w:rFonts w:ascii="Times New Roman" w:eastAsia="Arial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9C0B79" w14:paraId="6010FD81" w14:textId="77777777" w:rsidTr="003747CC">
        <w:tc>
          <w:tcPr>
            <w:tcW w:w="9350" w:type="dxa"/>
            <w:gridSpan w:val="2"/>
          </w:tcPr>
          <w:p w14:paraId="5685A4D2" w14:textId="2A63D951" w:rsidR="009C0B79" w:rsidRPr="009B1CB6" w:rsidRDefault="009C0B79" w:rsidP="009C0B79">
            <w:pPr>
              <w:tabs>
                <w:tab w:val="left" w:pos="720"/>
              </w:tabs>
              <w:spacing w:line="235" w:lineRule="auto"/>
              <w:ind w:left="720" w:right="980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C0B79">
              <w:rPr>
                <w:rFonts w:ascii="Times New Roman" w:eastAsia="Arial" w:hAnsi="Times New Roman" w:cs="Times New Roman"/>
                <w:b/>
                <w:sz w:val="24"/>
              </w:rPr>
              <w:t>Bootstrap</w:t>
            </w:r>
            <w:r w:rsidRPr="009B1CB6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9C0B79" w14:paraId="28804182" w14:textId="77777777" w:rsidTr="003747CC">
        <w:tc>
          <w:tcPr>
            <w:tcW w:w="6835" w:type="dxa"/>
          </w:tcPr>
          <w:p w14:paraId="06DA2950" w14:textId="77777777" w:rsidR="009C0B79" w:rsidRPr="009C3486" w:rsidRDefault="009C0B79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Detyrat teknike</w:t>
            </w:r>
          </w:p>
        </w:tc>
        <w:tc>
          <w:tcPr>
            <w:tcW w:w="2515" w:type="dxa"/>
          </w:tcPr>
          <w:p w14:paraId="7A6FA7AB" w14:textId="77777777" w:rsidR="009C0B79" w:rsidRPr="009C3486" w:rsidRDefault="009C0B79" w:rsidP="003747C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C348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Plotësimi</w:t>
            </w:r>
          </w:p>
        </w:tc>
      </w:tr>
      <w:tr w:rsidR="009C0B79" w14:paraId="24E381A9" w14:textId="77777777" w:rsidTr="003747CC">
        <w:tc>
          <w:tcPr>
            <w:tcW w:w="6835" w:type="dxa"/>
          </w:tcPr>
          <w:p w14:paraId="5B5DF1C4" w14:textId="2EB15D46" w:rsidR="009C0B79" w:rsidRDefault="00070615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Perdorimi i klasave te bootstrap </w:t>
            </w:r>
            <w:r w:rsidR="00124BCF">
              <w:rPr>
                <w:rFonts w:ascii="Times New Roman" w:eastAsia="Times New Roman" w:hAnsi="Times New Roman" w:cs="Times New Roman"/>
              </w:rPr>
              <w:t>(30-50% e stilit duhet te jete duke perdorur klasat e boostrap-it).</w:t>
            </w:r>
          </w:p>
        </w:tc>
        <w:tc>
          <w:tcPr>
            <w:tcW w:w="2515" w:type="dxa"/>
          </w:tcPr>
          <w:p w14:paraId="3E10C85E" w14:textId="2C05A26B" w:rsidR="009C0B79" w:rsidRDefault="001F3481" w:rsidP="003747CC">
            <w:pPr>
              <w:spacing w:line="330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14:paraId="1FF67813" w14:textId="77777777" w:rsidR="009C0B79" w:rsidRDefault="009C0B79" w:rsidP="00C04364">
      <w:bookmarkStart w:id="2" w:name="_GoBack"/>
      <w:bookmarkEnd w:id="2"/>
    </w:p>
    <w:sectPr w:rsidR="009C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15F007C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BD062C2"/>
    <w:lvl w:ilvl="0" w:tplc="FFFFFFFF">
      <w:start w:val="1"/>
      <w:numFmt w:val="bullet"/>
      <w:lvlText w:val="▪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A78E776"/>
    <w:lvl w:ilvl="0" w:tplc="558440BE">
      <w:start w:val="1"/>
      <w:numFmt w:val="decimal"/>
      <w:lvlText w:val="%1."/>
      <w:lvlJc w:val="left"/>
      <w:rPr>
        <w:b/>
        <w:bCs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DB127F8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0216231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1F16E9E8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190CDE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66EF438C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40E0F76"/>
    <w:lvl w:ilvl="0" w:tplc="FFFFFFFF">
      <w:start w:val="1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3352255A"/>
    <w:lvl w:ilvl="0" w:tplc="FFFFFFFF">
      <w:start w:val="1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09CF92E"/>
    <w:lvl w:ilvl="0" w:tplc="FFFFFFFF">
      <w:start w:val="1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0DED726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FDCC232"/>
    <w:lvl w:ilvl="0" w:tplc="FFFFFFFF">
      <w:start w:val="1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1BEFD79E"/>
    <w:lvl w:ilvl="0" w:tplc="FFFFFFFF">
      <w:start w:val="2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41A7C4C8"/>
    <w:lvl w:ilvl="0" w:tplc="FFFFFFFF">
      <w:start w:val="2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D2"/>
    <w:rsid w:val="000703A6"/>
    <w:rsid w:val="00070615"/>
    <w:rsid w:val="00124BCF"/>
    <w:rsid w:val="001F3481"/>
    <w:rsid w:val="004B1A59"/>
    <w:rsid w:val="00607848"/>
    <w:rsid w:val="006D7D40"/>
    <w:rsid w:val="007130A2"/>
    <w:rsid w:val="007B28D2"/>
    <w:rsid w:val="007F60D8"/>
    <w:rsid w:val="009B1CB6"/>
    <w:rsid w:val="009C0B79"/>
    <w:rsid w:val="009C3486"/>
    <w:rsid w:val="009C5960"/>
    <w:rsid w:val="00A36EB6"/>
    <w:rsid w:val="00BD7805"/>
    <w:rsid w:val="00C04364"/>
    <w:rsid w:val="00D00B2A"/>
    <w:rsid w:val="00DC2D27"/>
    <w:rsid w:val="00E75F4D"/>
    <w:rsid w:val="00F7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394"/>
  <w15:chartTrackingRefBased/>
  <w15:docId w15:val="{4EF23D75-B66E-4FA9-A7E0-D879C665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79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36EB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Dhurate Hyseni</dc:creator>
  <cp:keywords/>
  <dc:description/>
  <cp:lastModifiedBy>Microsoft account</cp:lastModifiedBy>
  <cp:revision>5</cp:revision>
  <dcterms:created xsi:type="dcterms:W3CDTF">2022-12-19T18:17:00Z</dcterms:created>
  <dcterms:modified xsi:type="dcterms:W3CDTF">2023-01-19T15:59:00Z</dcterms:modified>
</cp:coreProperties>
</file>